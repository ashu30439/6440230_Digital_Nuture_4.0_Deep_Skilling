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83C85">
      <w:pPr>
        <w:pStyle w:val="36"/>
      </w:pPr>
      <w:r>
        <w:t>Exercise 1</w:t>
      </w:r>
    </w:p>
    <w:p w14:paraId="407B0A58">
      <w:pPr>
        <w:rPr>
          <w:rFonts w:hint="default"/>
          <w:lang w:val="en-US"/>
        </w:rPr>
      </w:pPr>
      <w:r>
        <w:t>-- Scenario 1</w:t>
      </w:r>
      <w:r>
        <w:br w:type="textWrapping"/>
      </w:r>
      <w:r>
        <w:t>BEGIN</w:t>
      </w:r>
      <w:r>
        <w:br w:type="textWrapping"/>
      </w:r>
      <w:r>
        <w:t xml:space="preserve">  FOR cust IN (SELECT * FROM Customers) LOOP</w:t>
      </w:r>
      <w:r>
        <w:br w:type="textWrapping"/>
      </w:r>
      <w:r>
        <w:t xml:space="preserve">    IF MONTHS_BETWEEN(SYSDATE, cust.DOB) / 12 &gt; 60 THEN</w:t>
      </w:r>
      <w:r>
        <w:br w:type="textWrapping"/>
      </w:r>
      <w:r>
        <w:t xml:space="preserve">      UPDATE Loans SET InterestRate = InterestRate - 1 WHERE CustomerID = cust.CustomerID;</w:t>
      </w:r>
      <w:r>
        <w:br w:type="textWrapping"/>
      </w:r>
      <w:r>
        <w:t xml:space="preserve">    END IF;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2</w:t>
      </w:r>
      <w:r>
        <w:br w:type="textWrapping"/>
      </w:r>
      <w:r>
        <w:t>BEGIN</w:t>
      </w:r>
      <w:r>
        <w:br w:type="textWrapping"/>
      </w:r>
      <w:r>
        <w:t xml:space="preserve">  FOR cust IN (SELECT * FROM Customers) LOOP</w:t>
      </w:r>
      <w:r>
        <w:br w:type="textWrapping"/>
      </w:r>
      <w:r>
        <w:t xml:space="preserve">    IF cust.Balance &gt; 10000 THEN</w:t>
      </w:r>
      <w:r>
        <w:br w:type="textWrapping"/>
      </w:r>
      <w:r>
        <w:t xml:space="preserve">      UPDATE Customers SET Balance = Balance WHERE CustomerID = cust.CustomerID; -- Placeholder for IsVIP flag</w:t>
      </w:r>
      <w:r>
        <w:br w:type="textWrapping"/>
      </w:r>
      <w:r>
        <w:t xml:space="preserve">    END IF;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3</w:t>
      </w:r>
      <w:r>
        <w:br w:type="textWrapping"/>
      </w:r>
      <w:r>
        <w:t>BEGIN</w:t>
      </w:r>
      <w:r>
        <w:br w:type="textWrapping"/>
      </w:r>
      <w:r>
        <w:t xml:space="preserve">  FOR loan IN (SELECT * FROM Loans WHERE EndDate &lt;= SYSDATE + 30) LOOP</w:t>
      </w:r>
      <w:r>
        <w:br w:type="textWrapping"/>
      </w:r>
      <w:r>
        <w:t xml:space="preserve">    DBMS_OUTPUT.PUT_LINE('Reminder: Loan ' || loan.LoanID || ' is due soon for Customer ' || loan.CustomerID);</w:t>
      </w:r>
      <w:r>
        <w:br w:type="textWrapping"/>
      </w:r>
      <w:r>
        <w:t xml:space="preserve">  END LOOP;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rPr>
          <w:rFonts w:hint="default"/>
          <w:lang w:val="en-US"/>
        </w:rPr>
        <w:t>OUTPUT:</w:t>
      </w:r>
    </w:p>
    <w:p w14:paraId="5736D869"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 w14:paraId="354AA291">
      <w:pPr>
        <w:rPr>
          <w:rFonts w:hint="default"/>
          <w:lang w:val="en-US"/>
        </w:rPr>
      </w:pPr>
    </w:p>
    <w:p w14:paraId="5BACDC14"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 w14:paraId="5BB66A73">
      <w:pPr>
        <w:rPr>
          <w:rFonts w:hint="default"/>
          <w:lang w:val="en-US"/>
        </w:rPr>
      </w:pPr>
    </w:p>
    <w:p w14:paraId="4B103C8C">
      <w:pPr>
        <w:rPr>
          <w:rFonts w:hint="default"/>
          <w:lang w:val="en-US"/>
        </w:rPr>
      </w:pPr>
      <w:r>
        <w:rPr>
          <w:rFonts w:hint="default"/>
          <w:lang w:val="en-US"/>
        </w:rPr>
        <w:t>Reminder: Loan 1 is due soon for Customer 1</w:t>
      </w:r>
    </w:p>
    <w:p w14:paraId="2A8F84B4">
      <w:pPr>
        <w:rPr>
          <w:rFonts w:hint="default"/>
          <w:lang w:val="en-US"/>
        </w:rPr>
      </w:pPr>
      <w:r>
        <w:rPr>
          <w:rFonts w:hint="default"/>
          <w:lang w:val="en-US"/>
        </w:rPr>
        <w:t>Reminder: Loan 2 is due soon for Customer 2</w:t>
      </w:r>
    </w:p>
    <w:p w14:paraId="4B52CBE5">
      <w:pPr>
        <w:rPr>
          <w:rFonts w:hint="default"/>
          <w:lang w:val="en-US"/>
        </w:rPr>
      </w:pPr>
      <w:r>
        <w:rPr>
          <w:rFonts w:hint="default"/>
          <w:lang w:val="en-US"/>
        </w:rPr>
        <w:t>PL/SQL procedure successfully completed.</w:t>
      </w:r>
    </w:p>
    <w:p w14:paraId="73A747C1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1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2025-06-26T15:53:16Z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E3B425B570FF4DDA945F9C6804783ABA_12</vt:lpwstr>
  </property>
</Properties>
</file>