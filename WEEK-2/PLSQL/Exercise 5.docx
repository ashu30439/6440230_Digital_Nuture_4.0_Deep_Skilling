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AF2CB0">
      <w:pPr>
        <w:pStyle w:val="39"/>
      </w:pPr>
      <w:r>
        <w:t>Exercise 5</w:t>
      </w:r>
    </w:p>
    <w:p w14:paraId="0DFCD578">
      <w:pPr>
        <w:rPr>
          <w:rFonts w:hint="default"/>
          <w:lang w:val="en-US"/>
        </w:rPr>
      </w:pPr>
      <w:r>
        <w:t>-- Scenario 1</w:t>
      </w:r>
      <w:r>
        <w:br w:type="textWrapping"/>
      </w:r>
      <w:r>
        <w:t>CREATE OR REPLACE TRIGGER UpdateCustomerLastModified</w:t>
      </w:r>
      <w:r>
        <w:br w:type="textWrapping"/>
      </w:r>
      <w:r>
        <w:t>BEFORE UPDATE ON Customers</w:t>
      </w:r>
      <w:r>
        <w:br w:type="textWrapping"/>
      </w:r>
      <w:r>
        <w:t>FOR EACH ROW</w:t>
      </w:r>
      <w:r>
        <w:br w:type="textWrapping"/>
      </w:r>
      <w:r>
        <w:t>BEGIN</w:t>
      </w:r>
      <w:r>
        <w:br w:type="textWrapping"/>
      </w:r>
      <w:r>
        <w:t xml:space="preserve">  :NEW.LastModified := SYSDATE;</w:t>
      </w:r>
      <w:r>
        <w:br w:type="textWrapping"/>
      </w:r>
      <w:r>
        <w:t>END;</w:t>
      </w:r>
      <w:r>
        <w:br w:type="textWrapping"/>
      </w:r>
      <w:r>
        <w:t>/</w:t>
      </w:r>
      <w:r>
        <w:br w:type="textWrapping"/>
      </w:r>
      <w:r>
        <w:br w:type="textWrapping"/>
      </w:r>
      <w:r>
        <w:t>-- Scenario 2</w:t>
      </w:r>
      <w:r>
        <w:br w:type="textWrapping"/>
      </w:r>
      <w:r>
        <w:t>CREATE TABLE AuditLog (</w:t>
      </w:r>
      <w:r>
        <w:br w:type="textWrapping"/>
      </w:r>
      <w:r>
        <w:t xml:space="preserve">  LogID NUMBER GENERATED ALWAYS AS IDENTITY,</w:t>
      </w:r>
      <w:r>
        <w:br w:type="textWrapping"/>
      </w:r>
      <w:r>
        <w:t xml:space="preserve">  TransactionID NUMBER,</w:t>
      </w:r>
      <w:r>
        <w:br w:type="textWrapping"/>
      </w:r>
      <w:r>
        <w:t xml:space="preserve">  LogDate DATE DEFAULT SYSDATE</w:t>
      </w:r>
      <w:r>
        <w:br w:type="textWrapping"/>
      </w:r>
      <w:r>
        <w:t>);</w:t>
      </w:r>
      <w:r>
        <w:br w:type="textWrapping"/>
      </w:r>
      <w:r>
        <w:br w:type="textWrapping"/>
      </w:r>
      <w:r>
        <w:t>CREATE OR REPLACE TRIGGER LogTransaction</w:t>
      </w:r>
      <w:r>
        <w:br w:type="textWrapping"/>
      </w:r>
      <w:r>
        <w:t>AFTER INSERT ON Transactions</w:t>
      </w:r>
      <w:r>
        <w:br w:type="textWrapping"/>
      </w:r>
      <w:r>
        <w:t>FOR EACH ROW</w:t>
      </w:r>
      <w:r>
        <w:br w:type="textWrapping"/>
      </w:r>
      <w:r>
        <w:t>BEGIN</w:t>
      </w:r>
      <w:r>
        <w:br w:type="textWrapping"/>
      </w:r>
      <w:r>
        <w:t xml:space="preserve">  INSERT INTO AuditLog(TransactionID) VALUES (:NEW.TransactionID);</w:t>
      </w:r>
      <w:r>
        <w:br w:type="textWrapping"/>
      </w:r>
      <w:r>
        <w:t>END;</w:t>
      </w:r>
      <w:r>
        <w:br w:type="textWrapping"/>
      </w:r>
      <w:r>
        <w:t>/</w:t>
      </w:r>
      <w:r>
        <w:br w:type="textWrapping"/>
      </w:r>
      <w:r>
        <w:br w:type="textWrapping"/>
      </w:r>
      <w:r>
        <w:t>-- Scenario 3</w:t>
      </w:r>
      <w:r>
        <w:br w:type="textWrapping"/>
      </w:r>
      <w:r>
        <w:t>CREATE OR REPLACE TRIGGER CheckTransactionRules</w:t>
      </w:r>
      <w:r>
        <w:br w:type="textWrapping"/>
      </w:r>
      <w:r>
        <w:t>BEFORE INSERT ON Transactions</w:t>
      </w:r>
      <w:r>
        <w:br w:type="textWrapping"/>
      </w:r>
      <w:r>
        <w:t>FOR EACH ROW</w:t>
      </w:r>
      <w:r>
        <w:br w:type="textWrapping"/>
      </w:r>
      <w:r>
        <w:t>DECLARE</w:t>
      </w:r>
      <w:r>
        <w:br w:type="textWrapping"/>
      </w:r>
      <w:r>
        <w:t xml:space="preserve">  v_balance NUMBER;</w:t>
      </w:r>
      <w:r>
        <w:br w:type="textWrapping"/>
      </w:r>
      <w:r>
        <w:t>BEGIN</w:t>
      </w:r>
      <w:r>
        <w:br w:type="textWrapping"/>
      </w:r>
      <w:r>
        <w:t xml:space="preserve">  SELECT Balance INTO v_balance FROM Accounts WHERE AccountID = :NEW.AccountID;</w:t>
      </w:r>
      <w:r>
        <w:br w:type="textWrapping"/>
      </w:r>
      <w:r>
        <w:t xml:space="preserve">  IF :NEW.TransactionType = 'Withdrawal' AND :NEW.Amount &gt; v_balance THEN</w:t>
      </w:r>
      <w:r>
        <w:br w:type="textWrapping"/>
      </w:r>
      <w:r>
        <w:t xml:space="preserve">    RAISE_APPLICATION_ERROR(-20001, 'Withdrawal exceeds balance');</w:t>
      </w:r>
      <w:r>
        <w:br w:type="textWrapping"/>
      </w:r>
      <w:r>
        <w:t xml:space="preserve">  ELSIF :NEW.TransactionType = 'Deposit' AND :NEW.Amount &lt;= 0 THEN</w:t>
      </w:r>
      <w:r>
        <w:br w:type="textWrapping"/>
      </w:r>
      <w:r>
        <w:t xml:space="preserve">    RAISE_APPLICATION_ERROR(-20002, 'Deposit must be positive');</w:t>
      </w:r>
      <w:r>
        <w:br w:type="textWrapping"/>
      </w:r>
      <w:r>
        <w:t xml:space="preserve">  END IF;</w:t>
      </w:r>
      <w:r>
        <w:br w:type="textWrapping"/>
      </w:r>
      <w:r>
        <w:t>END;</w:t>
      </w:r>
      <w:r>
        <w:br w:type="textWrapping"/>
      </w:r>
      <w:r>
        <w:t>/</w:t>
      </w:r>
      <w:r>
        <w:br w:type="textWrapping"/>
      </w:r>
      <w:r>
        <w:br w:type="textWrapping"/>
      </w:r>
    </w:p>
    <w:p w14:paraId="0E5FFB8A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Scenario 1: </w:t>
      </w:r>
      <w:r>
        <w:rPr>
          <w:rStyle w:val="20"/>
          <w:rFonts w:hint="default" w:ascii="Times New Roman" w:hAnsi="Times New Roman" w:cs="Times New Roman"/>
          <w:color w:val="auto"/>
          <w:sz w:val="24"/>
          <w:szCs w:val="24"/>
        </w:rPr>
        <w:t>UpdateCustomerLastModified</w:t>
      </w:r>
    </w:p>
    <w:p w14:paraId="37937551">
      <w:pPr>
        <w:pStyle w:val="3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36"/>
          <w:rFonts w:hint="default" w:ascii="Times New Roman" w:hAnsi="Times New Roman" w:cs="Times New Roman"/>
          <w:color w:val="auto"/>
          <w:sz w:val="24"/>
          <w:szCs w:val="24"/>
        </w:rPr>
        <w:t>Before update: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Customers table row: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5"/>
        <w:gridCol w:w="660"/>
        <w:gridCol w:w="2109"/>
      </w:tblGrid>
      <w:tr w14:paraId="09A8A2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76AD6EA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CustomerID</w:t>
            </w:r>
          </w:p>
        </w:tc>
        <w:tc>
          <w:tcPr>
            <w:tcW w:w="0" w:type="auto"/>
            <w:shd w:val="clear"/>
            <w:vAlign w:val="center"/>
          </w:tcPr>
          <w:p w14:paraId="4263028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0" w:type="auto"/>
            <w:shd w:val="clear"/>
            <w:vAlign w:val="center"/>
          </w:tcPr>
          <w:p w14:paraId="1217FD5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LastModified</w:t>
            </w:r>
          </w:p>
        </w:tc>
      </w:tr>
      <w:tr w14:paraId="10FCAD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70A414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</w:rPr>
              <w:t>101</w:t>
            </w:r>
          </w:p>
        </w:tc>
        <w:tc>
          <w:tcPr>
            <w:tcW w:w="0" w:type="auto"/>
            <w:shd w:val="clear"/>
            <w:vAlign w:val="center"/>
          </w:tcPr>
          <w:p w14:paraId="266F359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</w:rPr>
              <w:t>Alice</w:t>
            </w:r>
          </w:p>
        </w:tc>
        <w:tc>
          <w:tcPr>
            <w:tcW w:w="0" w:type="auto"/>
            <w:shd w:val="clear"/>
            <w:vAlign w:val="center"/>
          </w:tcPr>
          <w:p w14:paraId="77E8A69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</w:rPr>
              <w:t>2025-05-01 10:00:00</w:t>
            </w:r>
          </w:p>
        </w:tc>
      </w:tr>
    </w:tbl>
    <w:p w14:paraId="5B05E4ED">
      <w:pPr>
        <w:pStyle w:val="3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36"/>
          <w:rFonts w:hint="default" w:ascii="Times New Roman" w:hAnsi="Times New Roman" w:cs="Times New Roman"/>
          <w:color w:val="auto"/>
          <w:sz w:val="24"/>
          <w:szCs w:val="24"/>
        </w:rPr>
        <w:t>SQL:</w:t>
      </w:r>
    </w:p>
    <w:p w14:paraId="1AA9B753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UPDATE</w:t>
      </w:r>
      <w:r>
        <w:rPr>
          <w:rStyle w:val="20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Customers 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SET</w:t>
      </w:r>
      <w:r>
        <w:rPr>
          <w:rStyle w:val="20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Name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=</w:t>
      </w:r>
      <w:r>
        <w:rPr>
          <w:rStyle w:val="20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'Alice Updated'</w:t>
      </w:r>
      <w:r>
        <w:rPr>
          <w:rStyle w:val="20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WHERE</w:t>
      </w:r>
      <w:r>
        <w:rPr>
          <w:rStyle w:val="20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CustomerID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=</w:t>
      </w:r>
      <w:r>
        <w:rPr>
          <w:rStyle w:val="20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101</w:t>
      </w:r>
      <w:r>
        <w:rPr>
          <w:rStyle w:val="20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;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SELECT</w:t>
      </w:r>
      <w:r>
        <w:rPr>
          <w:rStyle w:val="20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LastModified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FROM</w:t>
      </w:r>
      <w:r>
        <w:rPr>
          <w:rStyle w:val="20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Customers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WHERE</w:t>
      </w:r>
      <w:r>
        <w:rPr>
          <w:rStyle w:val="20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CustomerID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=</w:t>
      </w:r>
      <w:r>
        <w:rPr>
          <w:rStyle w:val="20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101</w:t>
      </w:r>
      <w:r>
        <w:rPr>
          <w:rStyle w:val="20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;</w:t>
      </w:r>
    </w:p>
    <w:p w14:paraId="0E65B7EF">
      <w:pPr>
        <w:pStyle w:val="3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36"/>
          <w:rFonts w:hint="default" w:ascii="Times New Roman" w:hAnsi="Times New Roman" w:cs="Times New Roman"/>
          <w:color w:val="auto"/>
          <w:sz w:val="24"/>
          <w:szCs w:val="24"/>
        </w:rPr>
        <w:t>Output:</w:t>
      </w:r>
    </w:p>
    <w:p w14:paraId="2D5A3797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bookmarkStart w:id="0" w:name="_GoBack"/>
      <w:bookmarkEnd w:id="0"/>
      <w:r>
        <w:rPr>
          <w:rStyle w:val="20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26-JUN-25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&lt;current</w:t>
      </w:r>
      <w:r>
        <w:rPr>
          <w:rStyle w:val="20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time</w:t>
      </w:r>
      <w:r>
        <w:rPr>
          <w:rStyle w:val="20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&gt;</w:t>
      </w:r>
    </w:p>
    <w:p w14:paraId="6FB2A31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p w14:paraId="0AC1CA2F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Scenario 2: </w:t>
      </w:r>
      <w:r>
        <w:rPr>
          <w:rStyle w:val="20"/>
          <w:rFonts w:hint="default" w:ascii="Times New Roman" w:hAnsi="Times New Roman" w:cs="Times New Roman"/>
          <w:color w:val="auto"/>
          <w:sz w:val="24"/>
          <w:szCs w:val="24"/>
        </w:rPr>
        <w:t>LogTransaction</w:t>
      </w:r>
    </w:p>
    <w:p w14:paraId="0DB52CA2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INSERT</w:t>
      </w:r>
      <w:r>
        <w:rPr>
          <w:rStyle w:val="20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INTO</w:t>
      </w:r>
      <w:r>
        <w:rPr>
          <w:rStyle w:val="20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Transactions(TransactionID, AccountID, TransactionType, Amount)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VALUES</w:t>
      </w:r>
      <w:r>
        <w:rPr>
          <w:rStyle w:val="20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2001</w:t>
      </w:r>
      <w:r>
        <w:rPr>
          <w:rStyle w:val="20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300</w:t>
      </w:r>
      <w:r>
        <w:rPr>
          <w:rStyle w:val="20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'Deposit'</w:t>
      </w:r>
      <w:r>
        <w:rPr>
          <w:rStyle w:val="20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500</w:t>
      </w:r>
      <w:r>
        <w:rPr>
          <w:rStyle w:val="20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);</w:t>
      </w:r>
    </w:p>
    <w:p w14:paraId="7F14B53F">
      <w:pPr>
        <w:pStyle w:val="3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36"/>
          <w:rFonts w:hint="default" w:ascii="Times New Roman" w:hAnsi="Times New Roman" w:cs="Times New Roman"/>
          <w:color w:val="auto"/>
          <w:sz w:val="24"/>
          <w:szCs w:val="24"/>
        </w:rPr>
        <w:t>Query:</w:t>
      </w:r>
    </w:p>
    <w:p w14:paraId="40A259B7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SELECT</w:t>
      </w:r>
      <w:r>
        <w:rPr>
          <w:rStyle w:val="20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TransactionID, LogDate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FROM</w:t>
      </w:r>
      <w:r>
        <w:rPr>
          <w:rStyle w:val="20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AuditLog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WHERE</w:t>
      </w:r>
      <w:r>
        <w:rPr>
          <w:rStyle w:val="20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TransactionID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=</w:t>
      </w:r>
      <w:r>
        <w:rPr>
          <w:rStyle w:val="20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2001</w:t>
      </w:r>
      <w:r>
        <w:rPr>
          <w:rStyle w:val="20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;</w:t>
      </w:r>
    </w:p>
    <w:p w14:paraId="556C32A7">
      <w:pPr>
        <w:pStyle w:val="3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36"/>
          <w:rFonts w:hint="default" w:ascii="Times New Roman" w:hAnsi="Times New Roman" w:cs="Times New Roman"/>
          <w:color w:val="auto"/>
          <w:sz w:val="24"/>
          <w:szCs w:val="24"/>
        </w:rPr>
        <w:t>Output: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82"/>
        <w:gridCol w:w="2652"/>
      </w:tblGrid>
      <w:tr w14:paraId="6296D8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5B506D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TransactionID</w:t>
            </w:r>
          </w:p>
        </w:tc>
        <w:tc>
          <w:tcPr>
            <w:tcW w:w="0" w:type="auto"/>
            <w:shd w:val="clear"/>
            <w:vAlign w:val="center"/>
          </w:tcPr>
          <w:p w14:paraId="60145E8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LogDate</w:t>
            </w:r>
          </w:p>
        </w:tc>
      </w:tr>
      <w:tr w14:paraId="3FEF41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BDB420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</w:rPr>
              <w:t>2001</w:t>
            </w:r>
          </w:p>
        </w:tc>
        <w:tc>
          <w:tcPr>
            <w:tcW w:w="0" w:type="auto"/>
            <w:shd w:val="clear"/>
            <w:vAlign w:val="center"/>
          </w:tcPr>
          <w:p w14:paraId="5973DAF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</w:rPr>
              <w:t>26-JUN-25 &lt;current time&gt;</w:t>
            </w:r>
          </w:p>
        </w:tc>
      </w:tr>
    </w:tbl>
    <w:p w14:paraId="425D9BA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p w14:paraId="1AF0CF14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Scenario 3: </w:t>
      </w:r>
      <w:r>
        <w:rPr>
          <w:rStyle w:val="20"/>
          <w:rFonts w:hint="default" w:ascii="Times New Roman" w:hAnsi="Times New Roman" w:cs="Times New Roman"/>
          <w:color w:val="auto"/>
          <w:sz w:val="24"/>
          <w:szCs w:val="24"/>
        </w:rPr>
        <w:t>CheckTransactionRules</w:t>
      </w:r>
    </w:p>
    <w:p w14:paraId="7B9FB68C">
      <w:pPr>
        <w:pStyle w:val="3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Assuming account 400 has balance = 1000:</w:t>
      </w:r>
    </w:p>
    <w:p w14:paraId="0EB2A4C9">
      <w:pPr>
        <w:pStyle w:val="3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36"/>
          <w:rFonts w:hint="default" w:ascii="Times New Roman" w:hAnsi="Times New Roman" w:cs="Times New Roman"/>
          <w:color w:val="auto"/>
          <w:sz w:val="24"/>
          <w:szCs w:val="24"/>
        </w:rPr>
        <w:t>a) Valid withdrawal</w:t>
      </w:r>
    </w:p>
    <w:p w14:paraId="73B3F258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INSERT</w:t>
      </w:r>
      <w:r>
        <w:rPr>
          <w:rStyle w:val="20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INTO</w:t>
      </w:r>
      <w:r>
        <w:rPr>
          <w:rStyle w:val="20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Transactions(TransactionID, AccountID, TransactionType, Amount)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VALUES</w:t>
      </w:r>
      <w:r>
        <w:rPr>
          <w:rStyle w:val="20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3001</w:t>
      </w:r>
      <w:r>
        <w:rPr>
          <w:rStyle w:val="20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400</w:t>
      </w:r>
      <w:r>
        <w:rPr>
          <w:rStyle w:val="20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'Withdrawal'</w:t>
      </w:r>
      <w:r>
        <w:rPr>
          <w:rStyle w:val="20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500</w:t>
      </w:r>
      <w:r>
        <w:rPr>
          <w:rStyle w:val="20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);</w:t>
      </w:r>
    </w:p>
    <w:p w14:paraId="724D55D6">
      <w:pPr>
        <w:pStyle w:val="3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36"/>
          <w:rFonts w:hint="default" w:ascii="Times New Roman" w:hAnsi="Times New Roman" w:cs="Times New Roman"/>
          <w:color w:val="auto"/>
          <w:sz w:val="24"/>
          <w:szCs w:val="24"/>
        </w:rPr>
        <w:t>Output: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Insert succeeds, no error.</w:t>
      </w:r>
    </w:p>
    <w:p w14:paraId="5113CF23">
      <w:pPr>
        <w:pStyle w:val="3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36"/>
          <w:rFonts w:hint="default" w:ascii="Times New Roman" w:hAnsi="Times New Roman" w:cs="Times New Roman"/>
          <w:color w:val="auto"/>
          <w:sz w:val="24"/>
          <w:szCs w:val="24"/>
        </w:rPr>
        <w:t>b) Withdrawal exceeds balance</w:t>
      </w:r>
    </w:p>
    <w:p w14:paraId="6C56F70C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INSERT</w:t>
      </w:r>
      <w:r>
        <w:rPr>
          <w:rStyle w:val="20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INTO</w:t>
      </w:r>
      <w:r>
        <w:rPr>
          <w:rStyle w:val="20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Transactions(TransactionID, AccountID, TransactionType, Amount)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VALUES</w:t>
      </w:r>
      <w:r>
        <w:rPr>
          <w:rStyle w:val="20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3002</w:t>
      </w:r>
      <w:r>
        <w:rPr>
          <w:rStyle w:val="20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400</w:t>
      </w:r>
      <w:r>
        <w:rPr>
          <w:rStyle w:val="20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'Withdrawal'</w:t>
      </w:r>
      <w:r>
        <w:rPr>
          <w:rStyle w:val="20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1500</w:t>
      </w:r>
      <w:r>
        <w:rPr>
          <w:rStyle w:val="20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);</w:t>
      </w:r>
    </w:p>
    <w:p w14:paraId="7C360800">
      <w:pPr>
        <w:pStyle w:val="3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36"/>
          <w:rFonts w:hint="default" w:ascii="Times New Roman" w:hAnsi="Times New Roman" w:cs="Times New Roman"/>
          <w:color w:val="auto"/>
          <w:sz w:val="24"/>
          <w:szCs w:val="24"/>
        </w:rPr>
        <w:t>Output:</w:t>
      </w:r>
    </w:p>
    <w:p w14:paraId="543C89A0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ORA-20001: Withdrawal exceeds balance</w:t>
      </w:r>
    </w:p>
    <w:p w14:paraId="4F25D9B8">
      <w:pPr>
        <w:pStyle w:val="3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36"/>
          <w:rFonts w:hint="default" w:ascii="Times New Roman" w:hAnsi="Times New Roman" w:cs="Times New Roman"/>
          <w:color w:val="auto"/>
          <w:sz w:val="24"/>
          <w:szCs w:val="24"/>
        </w:rPr>
        <w:t>c) Invalid deposit</w:t>
      </w:r>
    </w:p>
    <w:p w14:paraId="75ED02B1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INSERT</w:t>
      </w:r>
      <w:r>
        <w:rPr>
          <w:rStyle w:val="20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INTO</w:t>
      </w:r>
      <w:r>
        <w:rPr>
          <w:rStyle w:val="20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Transactions(TransactionID, AccountID, TransactionType, Amount)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VALUES</w:t>
      </w:r>
      <w:r>
        <w:rPr>
          <w:rStyle w:val="20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3003</w:t>
      </w:r>
      <w:r>
        <w:rPr>
          <w:rStyle w:val="20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400</w:t>
      </w:r>
      <w:r>
        <w:rPr>
          <w:rStyle w:val="20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'Deposit'</w:t>
      </w:r>
      <w:r>
        <w:rPr>
          <w:rStyle w:val="20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0</w:t>
      </w:r>
      <w:r>
        <w:rPr>
          <w:rStyle w:val="20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);</w:t>
      </w:r>
    </w:p>
    <w:p w14:paraId="78A8B3EB">
      <w:pPr>
        <w:pStyle w:val="3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36"/>
          <w:rFonts w:hint="default" w:ascii="Times New Roman" w:hAnsi="Times New Roman" w:cs="Times New Roman"/>
          <w:color w:val="auto"/>
          <w:sz w:val="24"/>
          <w:szCs w:val="24"/>
        </w:rPr>
        <w:t>Output:</w:t>
      </w:r>
    </w:p>
    <w:p w14:paraId="241E3EE2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ORA-20002: Deposit must be positive</w:t>
      </w:r>
    </w:p>
    <w:p w14:paraId="3E748DF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Sources</w:t>
      </w:r>
    </w:p>
    <w:p w14:paraId="0BF8FFB9">
      <w:pPr>
        <w:pStyle w:val="167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窗体顶端</w:t>
      </w:r>
    </w:p>
    <w:p w14:paraId="6D104028">
      <w:pPr>
        <w:pStyle w:val="168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窗体底端</w:t>
      </w:r>
    </w:p>
    <w:p w14:paraId="76040E91"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7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6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31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5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3065965"/>
    <w:rsid w:val="5166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"/>
    <w:lsdException w:unhideWhenUsed="0" w:uiPriority="0" w:semiHidden="0" w:name="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2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7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8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7"/>
    <w:unhideWhenUsed/>
    <w:uiPriority w:val="99"/>
    <w:pPr>
      <w:spacing w:after="120"/>
    </w:pPr>
  </w:style>
  <w:style w:type="paragraph" w:styleId="14">
    <w:name w:val="Body Text 2"/>
    <w:basedOn w:val="1"/>
    <w:link w:val="148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9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0">
    <w:name w:val="HTML Code"/>
    <w:basedOn w:val="11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21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22">
    <w:name w:val="List"/>
    <w:basedOn w:val="1"/>
    <w:unhideWhenUsed/>
    <w:uiPriority w:val="99"/>
    <w:pPr>
      <w:ind w:left="360" w:hanging="360"/>
      <w:contextualSpacing/>
    </w:pPr>
  </w:style>
  <w:style w:type="paragraph" w:styleId="23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4">
    <w:name w:val="List 3"/>
    <w:basedOn w:val="1"/>
    <w:unhideWhenUsed/>
    <w:uiPriority w:val="99"/>
    <w:pPr>
      <w:ind w:left="1080" w:hanging="360"/>
      <w:contextualSpacing/>
    </w:pPr>
  </w:style>
  <w:style w:type="paragraph" w:styleId="25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6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7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8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2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3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4">
    <w:name w:val="macro"/>
    <w:link w:val="150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5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36">
    <w:name w:val="Strong"/>
    <w:basedOn w:val="11"/>
    <w:qFormat/>
    <w:uiPriority w:val="22"/>
    <w:rPr>
      <w:b/>
      <w:bCs/>
    </w:rPr>
  </w:style>
  <w:style w:type="paragraph" w:styleId="37">
    <w:name w:val="Subtitle"/>
    <w:basedOn w:val="1"/>
    <w:next w:val="1"/>
    <w:link w:val="145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8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9">
    <w:name w:val="Title"/>
    <w:basedOn w:val="1"/>
    <w:next w:val="1"/>
    <w:link w:val="144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40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41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2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3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4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5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6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7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8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9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50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51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2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3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4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5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6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7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8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9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60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61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7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8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4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5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6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7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8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9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80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81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2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8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9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90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91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2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3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4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5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6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2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3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4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5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6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7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8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9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10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2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3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7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1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3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4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5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6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7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8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9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0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31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2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3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4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5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6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7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8">
    <w:name w:val="Header Char"/>
    <w:basedOn w:val="11"/>
    <w:link w:val="19"/>
    <w:uiPriority w:val="99"/>
  </w:style>
  <w:style w:type="character" w:customStyle="1" w:styleId="139">
    <w:name w:val="Footer Char"/>
    <w:basedOn w:val="11"/>
    <w:link w:val="18"/>
    <w:uiPriority w:val="99"/>
  </w:style>
  <w:style w:type="paragraph" w:styleId="140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1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2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3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4">
    <w:name w:val="Title Char"/>
    <w:basedOn w:val="11"/>
    <w:link w:val="39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5">
    <w:name w:val="Subtitle Char"/>
    <w:basedOn w:val="11"/>
    <w:link w:val="37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6">
    <w:name w:val="List Paragraph"/>
    <w:basedOn w:val="1"/>
    <w:qFormat/>
    <w:uiPriority w:val="34"/>
    <w:pPr>
      <w:ind w:left="720"/>
      <w:contextualSpacing/>
    </w:pPr>
  </w:style>
  <w:style w:type="character" w:customStyle="1" w:styleId="147">
    <w:name w:val="Body Text Char"/>
    <w:basedOn w:val="11"/>
    <w:link w:val="13"/>
    <w:uiPriority w:val="99"/>
  </w:style>
  <w:style w:type="character" w:customStyle="1" w:styleId="148">
    <w:name w:val="Body Text 2 Char"/>
    <w:basedOn w:val="11"/>
    <w:link w:val="14"/>
    <w:uiPriority w:val="99"/>
  </w:style>
  <w:style w:type="character" w:customStyle="1" w:styleId="149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50">
    <w:name w:val="Macro Text Char"/>
    <w:basedOn w:val="11"/>
    <w:link w:val="34"/>
    <w:uiPriority w:val="99"/>
    <w:rPr>
      <w:rFonts w:ascii="Courier" w:hAnsi="Courier"/>
      <w:sz w:val="20"/>
      <w:szCs w:val="20"/>
    </w:rPr>
  </w:style>
  <w:style w:type="paragraph" w:styleId="151">
    <w:name w:val="Quote"/>
    <w:basedOn w:val="1"/>
    <w:next w:val="1"/>
    <w:link w:val="152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2">
    <w:name w:val="Quote Char"/>
    <w:basedOn w:val="11"/>
    <w:link w:val="151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3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4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5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6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7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8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9">
    <w:name w:val="Intense Quote"/>
    <w:basedOn w:val="1"/>
    <w:next w:val="1"/>
    <w:link w:val="160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Intense Quote Char"/>
    <w:basedOn w:val="11"/>
    <w:link w:val="159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2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3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4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5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6">
    <w:name w:val="TOC Heading"/>
    <w:basedOn w:val="2"/>
    <w:next w:val="1"/>
    <w:semiHidden/>
    <w:unhideWhenUsed/>
    <w:qFormat/>
    <w:uiPriority w:val="39"/>
    <w:pPr>
      <w:outlineLvl w:val="9"/>
    </w:pPr>
  </w:style>
  <w:style w:type="paragraph" w:styleId="167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styleId="168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Sai Ashritha Merugu</cp:lastModifiedBy>
  <dcterms:modified xsi:type="dcterms:W3CDTF">2025-06-26T16:28:25Z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1EF66E8032E24B1EB76AF270303E33AB_12</vt:lpwstr>
  </property>
</Properties>
</file>