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5B75A">
      <w:pPr>
        <w:pStyle w:val="39"/>
      </w:pPr>
      <w:r>
        <w:t>Exercise 4</w:t>
      </w:r>
    </w:p>
    <w:p w14:paraId="12A1D080">
      <w:pPr>
        <w:rPr>
          <w:rFonts w:hint="default"/>
          <w:lang w:val="en-US"/>
        </w:rPr>
      </w:pPr>
      <w:r>
        <w:t>-- Scenario 1</w:t>
      </w:r>
      <w:r>
        <w:br w:type="textWrapping"/>
      </w:r>
      <w:r>
        <w:t>CREATE OR REPLACE FUNCTION CalculateAge(p_dob DATE) RETURN NUMBER AS</w:t>
      </w:r>
      <w:r>
        <w:br w:type="textWrapping"/>
      </w:r>
      <w:r>
        <w:t>BEGIN</w:t>
      </w:r>
      <w:r>
        <w:br w:type="textWrapping"/>
      </w:r>
      <w:r>
        <w:t xml:space="preserve">  RETURN TRUNC(MONTHS_BETWEEN(SYSDATE, p_dob) / 12);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2</w:t>
      </w:r>
      <w:r>
        <w:br w:type="textWrapping"/>
      </w:r>
      <w:r>
        <w:t>CREATE OR REPLACE FUNCTION CalculateMonthlyInstallment(p_amount NUMBER, p_rate NUMBER, p_years NUMBER) RETURN NUMBER AS</w:t>
      </w:r>
      <w:r>
        <w:br w:type="textWrapping"/>
      </w:r>
      <w:r>
        <w:t xml:space="preserve">  v_months NUMBER := p_years * 12;</w:t>
      </w:r>
      <w:r>
        <w:br w:type="textWrapping"/>
      </w:r>
      <w:r>
        <w:t xml:space="preserve">  v_monthly_rate NUMBER := p_rate / (12 * 100);</w:t>
      </w:r>
      <w:r>
        <w:br w:type="textWrapping"/>
      </w:r>
      <w:r>
        <w:t>BEGIN</w:t>
      </w:r>
      <w:r>
        <w:br w:type="textWrapping"/>
      </w:r>
      <w:r>
        <w:t xml:space="preserve">  RETURN (p_amount * v_monthly_rate) / (1 - POWER(1 + v_monthly_rate, -v_months));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3</w:t>
      </w:r>
      <w:r>
        <w:br w:type="textWrapping"/>
      </w:r>
      <w:r>
        <w:t>CREATE OR REPLACE FUNCTION HasSufficientBalance(p_accountid NUMBER, p_amount NUMBER) RETURN BOOLEAN AS</w:t>
      </w:r>
      <w:r>
        <w:br w:type="textWrapping"/>
      </w:r>
      <w:r>
        <w:t xml:space="preserve">  v_balance NUMBER;</w:t>
      </w:r>
      <w:r>
        <w:br w:type="textWrapping"/>
      </w:r>
      <w:r>
        <w:t>BEGIN</w:t>
      </w:r>
      <w:r>
        <w:br w:type="textWrapping"/>
      </w:r>
      <w:r>
        <w:t xml:space="preserve">  SELECT Balance INTO v_balance FROM Accounts WHERE AccountID = p_accountid;</w:t>
      </w:r>
      <w:r>
        <w:br w:type="textWrapping"/>
      </w:r>
      <w:r>
        <w:t xml:space="preserve">  RETURN v_balance &gt;= p_amount;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rPr>
          <w:rFonts w:hint="default"/>
          <w:lang w:val="en-US"/>
        </w:rPr>
        <w:t>OUTPUT:</w:t>
      </w:r>
    </w:p>
    <w:p w14:paraId="74FC176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-- Input: Date of birth = 1990-01-01SELECT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CalculateAge(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'1990-01-01'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DUAL;</w:t>
      </w:r>
    </w:p>
    <w:p w14:paraId="1804BFA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-- Output:--  AGE 35</w:t>
      </w:r>
    </w:p>
    <w:p w14:paraId="271985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62EF00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-- Input: Amount = 10000, Annual Rate = 10%, Years = 2SELECT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CalculateMonthlyInstallment(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10000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Installment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DUAL;</w:t>
      </w:r>
    </w:p>
    <w:p w14:paraId="0C710D8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4A223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-- Output:-- INSTALLMENT 461.45</w:t>
      </w:r>
    </w:p>
    <w:p w14:paraId="76BCAE18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7936182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E7B96F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Accounts (AccountID, Balance)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101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</w:t>
      </w: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E50B69B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E50C8C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DECLARE</w:t>
      </w:r>
    </w:p>
    <w:p w14:paraId="0CBB3A5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res BOOLEAN;</w:t>
      </w:r>
    </w:p>
    <w:p w14:paraId="46BC362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BEGIN</w:t>
      </w:r>
    </w:p>
    <w:p w14:paraId="64EF12F1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res := HasSufficientBalance(101, 500);</w:t>
      </w:r>
    </w:p>
    <w:p w14:paraId="4CA86F57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IF res THEN DBMS_OUTPUT.PUT_LINE('TRUE'); ELSE DBMS_OUTPUT.PUT_LINE('FALSE'); END IF;</w:t>
      </w:r>
    </w:p>
    <w:p w14:paraId="75CC8060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C9AB8E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res := HasSufficientBalance(101, 1500);</w:t>
      </w:r>
    </w:p>
    <w:p w14:paraId="03507518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IF res THEN DBMS_OUTPUT.PUT_LINE('TRUE'); ELSE DBMS_OUTPUT.PUT_LINE('FALSE'); END IF;</w:t>
      </w:r>
    </w:p>
    <w:p w14:paraId="2C84256A">
      <w:pPr>
        <w:keepNext w:val="0"/>
        <w:keepLines w:val="0"/>
        <w:widowControl/>
        <w:suppressLineNumbers w:val="0"/>
        <w:bidi w:val="0"/>
        <w:jc w:val="left"/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END;</w:t>
      </w:r>
    </w:p>
    <w:p w14:paraId="01A8E6C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</w:t>
      </w:r>
    </w:p>
    <w:p w14:paraId="28943483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Output:</w:t>
      </w:r>
    </w:p>
    <w:p w14:paraId="3972616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</w:p>
    <w:p w14:paraId="223AA94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</w:p>
    <w:p w14:paraId="434B27C9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D2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2025-06-26T16:13:54Z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4B66FF44F59A4EF08B53D8BE8294A102_12</vt:lpwstr>
  </property>
</Properties>
</file>