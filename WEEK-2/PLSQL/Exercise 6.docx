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21029F">
      <w:pPr>
        <w:pStyle w:val="36"/>
      </w:pPr>
      <w:r>
        <w:t>Exercise 6</w:t>
      </w:r>
    </w:p>
    <w:p w14:paraId="496C2FCC">
      <w:r>
        <w:t>-- Scenario 1</w:t>
      </w:r>
      <w:r>
        <w:br w:type="textWrapping"/>
      </w:r>
      <w:r>
        <w:t>DECLARE</w:t>
      </w:r>
      <w:r>
        <w:br w:type="textWrapping"/>
      </w:r>
      <w:r>
        <w:t xml:space="preserve">  CURSOR cur IS SELECT * FROM Transactions WHERE EXTRACT(MONTH FROM TransactionDate) = EXTRACT(MONTH FROM SYSDATE);</w:t>
      </w:r>
      <w:r>
        <w:br w:type="textWrapping"/>
      </w:r>
      <w:r>
        <w:t>BEGIN</w:t>
      </w:r>
      <w:r>
        <w:br w:type="textWrapping"/>
      </w:r>
      <w:r>
        <w:t xml:space="preserve">  FOR rec IN cur LOOP</w:t>
      </w:r>
      <w:r>
        <w:br w:type="textWrapping"/>
      </w:r>
      <w:r>
        <w:t xml:space="preserve">    DBMS_OUTPUT.PUT_LINE('Customer Transaction: ' || rec.TransactionID);</w:t>
      </w:r>
      <w:r>
        <w:br w:type="textWrapping"/>
      </w:r>
      <w:r>
        <w:t xml:space="preserve">  END LOOP;</w:t>
      </w:r>
      <w:r>
        <w:br w:type="textWrapping"/>
      </w:r>
      <w:r>
        <w:t>END;</w:t>
      </w:r>
      <w:r>
        <w:br w:type="textWrapping"/>
      </w:r>
      <w:r>
        <w:t>/</w:t>
      </w:r>
      <w:r>
        <w:br w:type="textWrapping"/>
      </w:r>
      <w:r>
        <w:br w:type="textWrapping"/>
      </w:r>
      <w:r>
        <w:t>-- Scenario 2</w:t>
      </w:r>
      <w:r>
        <w:br w:type="textWrapping"/>
      </w:r>
      <w:r>
        <w:t>DECLARE</w:t>
      </w:r>
      <w:r>
        <w:br w:type="textWrapping"/>
      </w:r>
      <w:r>
        <w:t xml:space="preserve">  CURSOR cur IS SELECT * FROM Accounts;</w:t>
      </w:r>
      <w:r>
        <w:br w:type="textWrapping"/>
      </w:r>
      <w:r>
        <w:t>BEGIN</w:t>
      </w:r>
      <w:r>
        <w:br w:type="textWrapping"/>
      </w:r>
      <w:r>
        <w:t xml:space="preserve">  FOR acc IN cur LOOP</w:t>
      </w:r>
      <w:r>
        <w:br w:type="textWrapping"/>
      </w:r>
      <w:r>
        <w:t xml:space="preserve">    UPDATE Accounts SET Balance = Balance - 100 WHERE AccountID = acc.AccountID;</w:t>
      </w:r>
      <w:r>
        <w:br w:type="textWrapping"/>
      </w:r>
      <w:r>
        <w:t xml:space="preserve">  END LOOP;</w:t>
      </w:r>
      <w:r>
        <w:br w:type="textWrapping"/>
      </w:r>
      <w:r>
        <w:t>END;</w:t>
      </w:r>
      <w:r>
        <w:br w:type="textWrapping"/>
      </w:r>
      <w:r>
        <w:t>/</w:t>
      </w:r>
      <w:r>
        <w:br w:type="textWrapping"/>
      </w:r>
      <w:r>
        <w:br w:type="textWrapping"/>
      </w:r>
      <w:r>
        <w:t>-- Scenario 3</w:t>
      </w:r>
      <w:r>
        <w:br w:type="textWrapping"/>
      </w:r>
      <w:r>
        <w:t>DECLARE</w:t>
      </w:r>
      <w:r>
        <w:br w:type="textWrapping"/>
      </w:r>
      <w:r>
        <w:t xml:space="preserve">  CURSOR cur IS SELECT * FROM Loans;</w:t>
      </w:r>
      <w:r>
        <w:br w:type="textWrapping"/>
      </w:r>
      <w:r>
        <w:t>BEGIN</w:t>
      </w:r>
      <w:r>
        <w:br w:type="textWrapping"/>
      </w:r>
      <w:r>
        <w:t xml:space="preserve">  FOR l IN cur LOOP</w:t>
      </w:r>
      <w:r>
        <w:br w:type="textWrapping"/>
      </w:r>
      <w:r>
        <w:t xml:space="preserve">    UPDATE Loans SET InterestRate = InterestRate + 0.5 WHERE LoanID = l.LoanID;</w:t>
      </w:r>
      <w:r>
        <w:br w:type="textWrapping"/>
      </w:r>
      <w:r>
        <w:t xml:space="preserve">  END LOOP;</w:t>
      </w:r>
      <w:r>
        <w:br w:type="textWrapping"/>
      </w:r>
      <w:r>
        <w:t>END;</w:t>
      </w:r>
      <w:r>
        <w:br w:type="textWrapping"/>
      </w:r>
      <w:r>
        <w:t>/</w:t>
      </w:r>
      <w:r>
        <w:br w:type="textWrapping"/>
      </w:r>
    </w:p>
    <w:p w14:paraId="2ED99E39"/>
    <w:p w14:paraId="57478F51"/>
    <w:p w14:paraId="057B7628"/>
    <w:p w14:paraId="610AE66A"/>
    <w:p w14:paraId="01963A77"/>
    <w:p w14:paraId="68A5C900">
      <w:pPr>
        <w:rPr>
          <w:rFonts w:hint="default" w:ascii="Times New Roman" w:hAnsi="Times New Roman" w:cs="Times New Roman"/>
          <w:lang w:val="en-US"/>
        </w:rPr>
      </w:pPr>
      <w:r>
        <w:br w:type="textWrapping"/>
      </w:r>
      <w:r>
        <w:rPr>
          <w:rFonts w:hint="default" w:ascii="Times New Roman" w:hAnsi="Times New Roman" w:cs="Times New Roman"/>
          <w:lang w:val="en-US"/>
        </w:rPr>
        <w:t>OUTPUT:</w:t>
      </w:r>
    </w:p>
    <w:p w14:paraId="6CCC4114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Scenario-1:</w:t>
      </w:r>
    </w:p>
    <w:p w14:paraId="0852F6A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TransactionID | TransactionDate</w:t>
      </w:r>
    </w:p>
    <w:p w14:paraId="7E4DE14A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--------------+-----------------</w:t>
      </w:r>
    </w:p>
    <w:p w14:paraId="5A8E5D6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1001          | 2025‑06‑05</w:t>
      </w:r>
    </w:p>
    <w:p w14:paraId="183414FC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1002          | 2025‑06‑10</w:t>
      </w:r>
    </w:p>
    <w:p w14:paraId="79267A2B"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2003          | 2025‑05‑31</w:t>
      </w:r>
    </w:p>
    <w:p w14:paraId="2B041441">
      <w:pPr>
        <w:spacing w:line="480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The code will print: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Customer Transaction: 1001</w:t>
      </w:r>
    </w:p>
    <w:p w14:paraId="4DAF6DF8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Customer Transaction: 1002</w:t>
      </w:r>
    </w:p>
    <w:p w14:paraId="25C582BB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6EDB722B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Scenario-2: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br w:type="textWrapping"/>
      </w:r>
    </w:p>
    <w:p w14:paraId="1FA9BDD9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With Acoounts:</w:t>
      </w:r>
    </w:p>
    <w:p w14:paraId="4BED67A4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AccountID | Balance</w:t>
      </w:r>
    </w:p>
    <w:p w14:paraId="12B7865B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----------+--------</w:t>
      </w:r>
    </w:p>
    <w:p w14:paraId="45B8A0D7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1         | 500</w:t>
      </w:r>
    </w:p>
    <w:p w14:paraId="61E41F89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2         | 200</w:t>
      </w:r>
    </w:p>
    <w:p w14:paraId="0FA98251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3         | 50</w:t>
      </w:r>
    </w:p>
    <w:p w14:paraId="37FF1FEA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54BD1DD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After Running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br w:type="textWrapping"/>
      </w:r>
    </w:p>
    <w:p w14:paraId="5B873FFA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D7986E7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E1C38FB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AccountID | Balance</w:t>
      </w:r>
    </w:p>
    <w:p w14:paraId="4207CA46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----------+--------</w:t>
      </w:r>
    </w:p>
    <w:p w14:paraId="06EE5CE5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1         | 400</w:t>
      </w:r>
    </w:p>
    <w:p w14:paraId="5B0BD3D5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2         | 100</w:t>
      </w:r>
    </w:p>
    <w:p w14:paraId="685BA8A4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3         | -50</w:t>
      </w:r>
    </w:p>
    <w:p w14:paraId="3B0D5198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Scenario-3:</w:t>
      </w:r>
    </w:p>
    <w:p w14:paraId="23F8B4D1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With loans:</w:t>
      </w:r>
    </w:p>
    <w:p w14:paraId="1BB8AFAD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LoanID | InterestRate</w:t>
      </w:r>
    </w:p>
    <w:p w14:paraId="17D45492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-------+-------------</w:t>
      </w:r>
    </w:p>
    <w:p w14:paraId="511B00C2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10     | 3.0</w:t>
      </w:r>
    </w:p>
    <w:p w14:paraId="7B5A5BFE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11     | 4.5</w:t>
      </w:r>
    </w:p>
    <w:p w14:paraId="3198145A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12     | 5.0</w:t>
      </w:r>
    </w:p>
    <w:p w14:paraId="09B15992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After executing:</w:t>
      </w:r>
    </w:p>
    <w:p w14:paraId="0D80F34F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LoanID | InterestRate</w:t>
      </w:r>
    </w:p>
    <w:p w14:paraId="216A98B3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-------+-------------</w:t>
      </w:r>
    </w:p>
    <w:p w14:paraId="16AD8BA8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10     | 3.5</w:t>
      </w:r>
    </w:p>
    <w:p w14:paraId="2E6F96B9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11     | 5.0</w:t>
      </w:r>
    </w:p>
    <w:p w14:paraId="747FC4F3"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12     | 5.5</w:t>
      </w:r>
    </w:p>
    <w:p w14:paraId="212A61AB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439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Sai Ashritha Merugu</cp:lastModifiedBy>
  <dcterms:modified xsi:type="dcterms:W3CDTF">2025-06-26T16:22:14Z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F4BB8896547B44C19C8F096EF0A3D4A4_12</vt:lpwstr>
  </property>
</Properties>
</file>