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092D">
      <w:pPr>
        <w:pStyle w:val="36"/>
      </w:pPr>
      <w:r>
        <w:t>Sample Data Inserts</w:t>
      </w:r>
    </w:p>
    <w:p w14:paraId="78F9F2C3">
      <w:r>
        <w:t>-- Customers</w:t>
      </w:r>
      <w:r>
        <w:br w:type="textWrapping"/>
      </w:r>
      <w:r>
        <w:t>INSERT INTO Customers (CustomerID, Name, DOB, Balance, LastModified)</w:t>
      </w:r>
      <w:r>
        <w:br w:type="textWrapping"/>
      </w:r>
      <w:r>
        <w:t>VALUES (1, 'John Doe', TO_DATE('1985-05-15', 'YYYY-MM-DD'), 12000, SYSDATE);</w:t>
      </w:r>
      <w:r>
        <w:br w:type="textWrapping"/>
      </w:r>
      <w:r>
        <w:br w:type="textWrapping"/>
      </w:r>
      <w:r>
        <w:t>INSERT INTO Customers (CustomerID, Name, DOB, Balance, LastModified)</w:t>
      </w:r>
      <w:r>
        <w:br w:type="textWrapping"/>
      </w:r>
      <w:r>
        <w:t>VALUES (2, 'Jane Smith', TO_DATE('1960-03-10', 'YYYY-MM-DD'), 8000, SYSDATE);</w:t>
      </w:r>
      <w:r>
        <w:br w:type="textWrapping"/>
      </w:r>
      <w:r>
        <w:br w:type="textWrapping"/>
      </w:r>
      <w:r>
        <w:t>-- Accounts</w:t>
      </w:r>
      <w:r>
        <w:br w:type="textWrapping"/>
      </w:r>
      <w:r>
        <w:t>INSERT INTO Accounts (AccountID, CustomerID, AccountType, Balance, LastModified)</w:t>
      </w:r>
      <w:r>
        <w:br w:type="textWrapping"/>
      </w:r>
      <w:r>
        <w:t>VALUES (1, 1, 'Savings', 5000, SYSDATE);</w:t>
      </w:r>
      <w:r>
        <w:br w:type="textWrapping"/>
      </w:r>
      <w:r>
        <w:br w:type="textWrapping"/>
      </w:r>
      <w:r>
        <w:t>INSERT INTO Accounts (AccountID, CustomerID, AccountType, Balance, LastModified)</w:t>
      </w:r>
      <w:r>
        <w:br w:type="textWrapping"/>
      </w:r>
      <w:r>
        <w:t>VALUES (2, 2, 'Checking', 3000, SYSDATE);</w:t>
      </w:r>
      <w:r>
        <w:br w:type="textWrapping"/>
      </w:r>
      <w:r>
        <w:br w:type="textWrapping"/>
      </w:r>
      <w:r>
        <w:t>-- Transactions</w:t>
      </w:r>
      <w:r>
        <w:br w:type="textWrapping"/>
      </w:r>
      <w:r>
        <w:t>INSERT INTO Transactions (TransactionID, AccountID, TransactionDate, Amount, TransactionType)</w:t>
      </w:r>
      <w:r>
        <w:br w:type="textWrapping"/>
      </w:r>
      <w:r>
        <w:t>VALUES (1, 1, SYSDATE - 10, 1000, 'Deposit');</w:t>
      </w:r>
      <w:r>
        <w:br w:type="textWrapping"/>
      </w:r>
      <w:r>
        <w:br w:type="textWrapping"/>
      </w:r>
      <w:r>
        <w:t>INSERT INTO Transactions (TransactionID, AccountID, TransactionDate, Amount, TransactionType)</w:t>
      </w:r>
      <w:r>
        <w:br w:type="textWrapping"/>
      </w:r>
      <w:r>
        <w:t>VALUES (2, 2, SYSDATE - 5, 500, 'Withdrawal');</w:t>
      </w:r>
      <w:r>
        <w:br w:type="textWrapping"/>
      </w:r>
      <w:r>
        <w:br w:type="textWrapping"/>
      </w:r>
      <w:r>
        <w:t>-- Loans</w:t>
      </w:r>
      <w:r>
        <w:br w:type="textWrapping"/>
      </w:r>
      <w:r>
        <w:t>INSERT INTO Loans (LoanID, CustomerID, LoanAmount, InterestRate, StartDate, EndDate)</w:t>
      </w:r>
      <w:r>
        <w:br w:type="textWrapping"/>
      </w:r>
      <w:r>
        <w:t>VALUES (1, 1, 5000, 5, SYSDATE - 400, SYSDATE + 15);</w:t>
      </w:r>
      <w:r>
        <w:br w:type="textWrapping"/>
      </w:r>
      <w:r>
        <w:br w:type="textWrapping"/>
      </w:r>
      <w:r>
        <w:t>INSERT INTO Loans (LoanID, CustomerID, LoanAmount, InterestRate, StartDate, EndDate)</w:t>
      </w:r>
      <w:r>
        <w:br w:type="textWrapping"/>
      </w:r>
      <w:r>
        <w:t>VALUES (2, 2, 7000, 6, SYSDATE - 200, SYSDATE + 45);</w:t>
      </w:r>
      <w:r>
        <w:br w:type="textWrapping"/>
      </w:r>
      <w:r>
        <w:br w:type="textWrapping"/>
      </w:r>
      <w:r>
        <w:t>-- Employees</w:t>
      </w:r>
      <w:r>
        <w:br w:type="textWrapping"/>
      </w:r>
      <w:r>
        <w:t>INSERT INTO Employees (EmployeeID, Name, Position, Salary, Department, HireDate)</w:t>
      </w:r>
      <w:r>
        <w:br w:type="textWrapping"/>
      </w:r>
      <w:r>
        <w:t>VALUES (1, 'Alice Johnson', 'Manager', 70000, 'HR', TO_DATE('2015-06-15', 'YYYY-MM-DD'));</w:t>
      </w:r>
      <w:r>
        <w:br w:type="textWrapping"/>
      </w:r>
      <w:r>
        <w:br w:type="textWrapping"/>
      </w:r>
      <w:r>
        <w:t>INSERT INTO Employees (EmployeeID, Name, Position, Salary, Department, HireDate)</w:t>
      </w:r>
      <w:r>
        <w:br w:type="textWrapping"/>
      </w:r>
      <w:r>
        <w:t>VALUES (2, 'Bob Brown', 'Developer', 60000, 'IT', TO_DATE('2017-03-20', 'YYYY-MM-DD'));</w:t>
      </w:r>
    </w:p>
    <w:p w14:paraId="71B32B55"/>
    <w:p w14:paraId="317697C9"/>
    <w:p w14:paraId="65C6405C"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C37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2025-06-26T15:49:58Z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5C937542D442457582F0F16B27D29FFE_12</vt:lpwstr>
  </property>
</Properties>
</file>