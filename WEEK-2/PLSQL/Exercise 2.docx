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4A40E">
      <w:pPr>
        <w:pStyle w:val="36"/>
      </w:pPr>
      <w:r>
        <w:t>Exercise 2</w:t>
      </w:r>
    </w:p>
    <w:p w14:paraId="4D3BB4D4">
      <w:pPr>
        <w:rPr>
          <w:rFonts w:hint="default"/>
          <w:lang w:val="en-US"/>
        </w:rPr>
      </w:pPr>
      <w:r>
        <w:t>-- Scenario 1</w:t>
      </w:r>
      <w:r>
        <w:br w:type="textWrapping"/>
      </w:r>
      <w:r>
        <w:t>CREATE OR REPLACE PROCEDURE SafeTransferFunds(p_from NUMBER, p_to NUMBER, p_amount NUMBER) AS</w:t>
      </w:r>
      <w:r>
        <w:br w:type="textWrapping"/>
      </w:r>
      <w:r>
        <w:t>BEGIN</w:t>
      </w:r>
      <w:r>
        <w:br w:type="textWrapping"/>
      </w:r>
      <w:r>
        <w:t xml:space="preserve">  UPDATE Accounts SET Balance = Balance - p_amount WHERE AccountID = p_from;</w:t>
      </w:r>
      <w:r>
        <w:br w:type="textWrapping"/>
      </w:r>
      <w:r>
        <w:t xml:space="preserve">  UPDATE Accounts SET Balance = Balance + p_amount WHERE AccountID = p_to;</w:t>
      </w:r>
      <w:r>
        <w:br w:type="textWrapping"/>
      </w:r>
      <w:r>
        <w:t xml:space="preserve">  COMMIT;</w:t>
      </w:r>
      <w:r>
        <w:br w:type="textWrapping"/>
      </w:r>
      <w:r>
        <w:t>EXCEPTION</w:t>
      </w:r>
      <w:r>
        <w:br w:type="textWrapping"/>
      </w:r>
      <w:r>
        <w:t xml:space="preserve">  WHEN OTHERS THEN</w:t>
      </w:r>
      <w:r>
        <w:br w:type="textWrapping"/>
      </w:r>
      <w:r>
        <w:t xml:space="preserve">    ROLLBACK;</w:t>
      </w:r>
      <w:r>
        <w:br w:type="textWrapping"/>
      </w:r>
      <w:r>
        <w:t xml:space="preserve">    DBMS_OUTPUT.PUT_LINE('Error: ' || SQLERRM);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2</w:t>
      </w:r>
      <w:r>
        <w:br w:type="textWrapping"/>
      </w:r>
      <w:r>
        <w:t>CREATE OR REPLACE PROCEDURE UpdateSalary(p_empid NUMBER, p_percent NUMBER) AS</w:t>
      </w:r>
      <w:r>
        <w:br w:type="textWrapping"/>
      </w:r>
      <w:r>
        <w:t>BEGIN</w:t>
      </w:r>
      <w:r>
        <w:br w:type="textWrapping"/>
      </w:r>
      <w:r>
        <w:t xml:space="preserve">  UPDATE Employees SET Salary = Salary + (Salary * p_percent / 100) WHERE EmployeeID = p_empid;</w:t>
      </w:r>
      <w:r>
        <w:br w:type="textWrapping"/>
      </w:r>
      <w:r>
        <w:t xml:space="preserve">  IF SQL%ROWCOUNT = 0 THEN</w:t>
      </w:r>
      <w:r>
        <w:br w:type="textWrapping"/>
      </w:r>
      <w:r>
        <w:t xml:space="preserve">    RAISE_APPLICATION_ERROR(-20001, 'Employee not found');</w:t>
      </w:r>
      <w:r>
        <w:br w:type="textWrapping"/>
      </w:r>
      <w:r>
        <w:t xml:space="preserve">  END IF;</w:t>
      </w:r>
      <w:r>
        <w:br w:type="textWrapping"/>
      </w:r>
      <w:r>
        <w:t>EXCEPTION</w:t>
      </w:r>
      <w:r>
        <w:br w:type="textWrapping"/>
      </w:r>
      <w:r>
        <w:t xml:space="preserve">  WHEN OTHERS THEN</w:t>
      </w:r>
      <w:r>
        <w:br w:type="textWrapping"/>
      </w:r>
      <w:r>
        <w:t xml:space="preserve">    DBMS_OUTPUT.PUT_LINE('Error: ' || SQLERRM);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t>-- Scenario 3</w:t>
      </w:r>
      <w:r>
        <w:br w:type="textWrapping"/>
      </w:r>
      <w:r>
        <w:t>CREATE OR REPLACE PROCEDURE AddNewCustomer(p_id NUMBER, p_name VARCHAR2, p_dob DATE, p_balance NUMBER) AS</w:t>
      </w:r>
      <w:r>
        <w:br w:type="textWrapping"/>
      </w:r>
      <w:r>
        <w:t>BEGIN</w:t>
      </w:r>
      <w:r>
        <w:br w:type="textWrapping"/>
      </w:r>
      <w:r>
        <w:t xml:space="preserve">  INSERT INTO Customers VALUES (p_id, p_name, p_dob, p_balance, SYSDATE);</w:t>
      </w:r>
      <w:r>
        <w:br w:type="textWrapping"/>
      </w:r>
      <w:r>
        <w:t>EXCEPTION</w:t>
      </w:r>
      <w:r>
        <w:br w:type="textWrapping"/>
      </w:r>
      <w:r>
        <w:t xml:space="preserve">  WHEN DUP_VAL_ON_INDEX THEN</w:t>
      </w:r>
      <w:r>
        <w:br w:type="textWrapping"/>
      </w:r>
      <w:r>
        <w:t xml:space="preserve">    DBMS_OUTPUT.PUT_LINE('Error: Customer already exists');</w:t>
      </w:r>
      <w:r>
        <w:br w:type="textWrapping"/>
      </w:r>
      <w:r>
        <w:t>END;</w:t>
      </w:r>
      <w:r>
        <w:br w:type="textWrapping"/>
      </w:r>
      <w:r>
        <w:t>/</w:t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>OUTPUT:</w:t>
      </w:r>
    </w:p>
    <w:p w14:paraId="736252B7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Scenario 1: No output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Scenario 2: Error: ORA-20001: Employee not found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Scenario 3: Error: Customer already exists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9FD2B5C"/>
    <w:rsid w:val="7426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Sai Ashritha Merugu</cp:lastModifiedBy>
  <dcterms:modified xsi:type="dcterms:W3CDTF">2025-06-26T16:02:25Z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935796C1BB2A4F30B8880C8F7AEA3F3D_12</vt:lpwstr>
  </property>
</Properties>
</file>