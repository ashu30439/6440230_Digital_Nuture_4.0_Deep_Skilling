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60A85">
      <w:pPr>
        <w:pStyle w:val="38"/>
      </w:pPr>
      <w:r>
        <w:t>Exercise 7</w:t>
      </w:r>
    </w:p>
    <w:p w14:paraId="3C24F353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CREATE OR REPLACE PACKAGE CustomerManagement AS</w:t>
      </w:r>
      <w:r>
        <w:br w:type="textWrapping"/>
      </w:r>
      <w:r>
        <w:t xml:space="preserve">  PROCEDURE AddCustomer(...);</w:t>
      </w:r>
      <w:r>
        <w:br w:type="textWrapping"/>
      </w:r>
      <w:r>
        <w:t xml:space="preserve">  PROCEDURE UpdateCustomer(...);</w:t>
      </w:r>
      <w:r>
        <w:br w:type="textWrapping"/>
      </w:r>
      <w:r>
        <w:t xml:space="preserve">  FUNCTION GetBalance(p_id NUMBER) RETURN NUMBER;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CREATE OR REPLACE PACKAGE EmployeeManagement AS</w:t>
      </w:r>
      <w:r>
        <w:br w:type="textWrapping"/>
      </w:r>
      <w:r>
        <w:t xml:space="preserve">  PROCEDURE HireEmployee(...);</w:t>
      </w:r>
      <w:r>
        <w:br w:type="textWrapping"/>
      </w:r>
      <w:r>
        <w:t xml:space="preserve">  PROCEDURE UpdateEmployee(...);</w:t>
      </w:r>
      <w:r>
        <w:br w:type="textWrapping"/>
      </w:r>
      <w:r>
        <w:t xml:space="preserve">  FUNCTION CalculateAnnualSalary(p_id NUMBER) RETURN NUMBER;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CREATE OR REPLACE PACKAGE AccountOperations AS</w:t>
      </w:r>
      <w:r>
        <w:br w:type="textWrapping"/>
      </w:r>
      <w:r>
        <w:t xml:space="preserve">  PROCEDURE OpenAccount(...);</w:t>
      </w:r>
      <w:r>
        <w:br w:type="textWrapping"/>
      </w:r>
      <w:r>
        <w:t xml:space="preserve">  PROCEDURE CloseAccount(...);</w:t>
      </w:r>
      <w:r>
        <w:br w:type="textWrapping"/>
      </w:r>
      <w:r>
        <w:t xml:space="preserve">  FUNCTION GetTotalBalance(p_custid NUMBER) RETURN NUMBER;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rPr>
          <w:rFonts w:hint="default"/>
          <w:lang w:val="en-US"/>
        </w:rPr>
        <w:t>OUTPUT:</w:t>
      </w:r>
    </w:p>
    <w:p w14:paraId="79B341D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Scenario 1: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Assume </w:t>
      </w:r>
      <w:r>
        <w:rPr>
          <w:rStyle w:val="20"/>
          <w:rFonts w:hint="default" w:ascii="Times New Roman" w:hAnsi="Times New Roman" w:eastAsia="SimSun" w:cs="Times New Roman"/>
          <w:sz w:val="24"/>
          <w:szCs w:val="24"/>
        </w:rPr>
        <w:t>Transactions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table has these rows for June 2025: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1795"/>
      </w:tblGrid>
      <w:tr w14:paraId="220A3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2FCD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TransactionID</w:t>
            </w:r>
          </w:p>
        </w:tc>
        <w:tc>
          <w:tcPr>
            <w:tcW w:w="0" w:type="auto"/>
            <w:shd w:val="clear"/>
            <w:vAlign w:val="center"/>
          </w:tcPr>
          <w:p w14:paraId="2AA3BA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TransactionDate</w:t>
            </w:r>
          </w:p>
        </w:tc>
      </w:tr>
      <w:tr w14:paraId="3ECE9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D14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1001</w:t>
            </w:r>
          </w:p>
        </w:tc>
        <w:tc>
          <w:tcPr>
            <w:tcW w:w="0" w:type="auto"/>
            <w:shd w:val="clear"/>
            <w:vAlign w:val="center"/>
          </w:tcPr>
          <w:p w14:paraId="2BD43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</w:tr>
      <w:tr w14:paraId="2178B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AC18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1002</w:t>
            </w:r>
          </w:p>
        </w:tc>
        <w:tc>
          <w:tcPr>
            <w:tcW w:w="0" w:type="auto"/>
            <w:shd w:val="clear"/>
            <w:vAlign w:val="center"/>
          </w:tcPr>
          <w:p w14:paraId="65168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2025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06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</w:tbl>
    <w:p w14:paraId="15BAB4B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Output when run: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Customer Transaction: 1001</w:t>
      </w:r>
    </w:p>
    <w:p w14:paraId="3DE00D7A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Customer Transaction: 1002</w:t>
      </w:r>
    </w:p>
    <w:p w14:paraId="45C4EA56">
      <w:pPr>
        <w:pStyle w:val="34"/>
        <w:keepNext w:val="0"/>
        <w:keepLines w:val="0"/>
        <w:widowControl/>
        <w:suppressLineNumbers w:val="0"/>
      </w:pPr>
      <w:r>
        <w:t>Scenario 2:</w:t>
      </w:r>
      <w:bookmarkStart w:id="0" w:name="_GoBack"/>
      <w:bookmarkEnd w:id="0"/>
      <w:r>
        <w:br w:type="textWrapping"/>
      </w:r>
      <w:r>
        <w:t xml:space="preserve">Before execution, </w:t>
      </w:r>
      <w:r>
        <w:rPr>
          <w:rStyle w:val="20"/>
        </w:rPr>
        <w:t>Accounts</w:t>
      </w:r>
      <w:r>
        <w:t xml:space="preserve">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922"/>
      </w:tblGrid>
      <w:tr w14:paraId="6F19D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5D83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AccountID</w:t>
            </w:r>
          </w:p>
        </w:tc>
        <w:tc>
          <w:tcPr>
            <w:tcW w:w="0" w:type="auto"/>
            <w:shd w:val="clear"/>
            <w:vAlign w:val="center"/>
          </w:tcPr>
          <w:p w14:paraId="754146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302C3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A5D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1561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</w:tr>
      <w:tr w14:paraId="2D5A0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C3E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8D79B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</w:tr>
      <w:tr w14:paraId="48DE9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F4E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EBF4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</w:tr>
    </w:tbl>
    <w:p w14:paraId="5FEB51CC">
      <w:pPr>
        <w:pStyle w:val="34"/>
        <w:keepNext w:val="0"/>
        <w:keepLines w:val="0"/>
        <w:widowControl/>
        <w:suppressLineNumbers w:val="0"/>
      </w:pPr>
      <w:r>
        <w:t>After execution: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922"/>
      </w:tblGrid>
      <w:tr w14:paraId="1FAA4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BE20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AccountID</w:t>
            </w:r>
          </w:p>
        </w:tc>
        <w:tc>
          <w:tcPr>
            <w:tcW w:w="0" w:type="auto"/>
            <w:shd w:val="clear"/>
            <w:vAlign w:val="center"/>
          </w:tcPr>
          <w:p w14:paraId="33CB21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</w:tr>
      <w:tr w14:paraId="7BDE3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CA29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540B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 w14:paraId="2AD92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31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DE09E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</w:tr>
      <w:tr w14:paraId="54F13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F98C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FA03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-50</w:t>
            </w:r>
          </w:p>
        </w:tc>
      </w:tr>
    </w:tbl>
    <w:p w14:paraId="53C8430D">
      <w:pPr>
        <w:pStyle w:val="34"/>
        <w:keepNext w:val="0"/>
        <w:keepLines w:val="0"/>
        <w:widowControl/>
        <w:suppressLineNumbers w:val="0"/>
      </w:pPr>
      <w:r>
        <w:t>(No output printed.)</w:t>
      </w:r>
    </w:p>
    <w:p w14:paraId="3ABD3CE3">
      <w:pPr>
        <w:keepNext w:val="0"/>
        <w:keepLines w:val="0"/>
        <w:widowControl/>
        <w:suppressLineNumbers w:val="0"/>
      </w:pPr>
    </w:p>
    <w:p w14:paraId="7AF047E1">
      <w:pPr>
        <w:pStyle w:val="34"/>
        <w:keepNext w:val="0"/>
        <w:keepLines w:val="0"/>
        <w:widowControl/>
        <w:suppressLineNumbers w:val="0"/>
      </w:pPr>
      <w:r>
        <w:t>Scenario 3:</w:t>
      </w:r>
      <w:r>
        <w:br w:type="textWrapping"/>
      </w:r>
      <w:r>
        <w:t xml:space="preserve">Before execution, </w:t>
      </w:r>
      <w:r>
        <w:rPr>
          <w:rStyle w:val="20"/>
        </w:rPr>
        <w:t>Loans</w:t>
      </w:r>
      <w:r>
        <w:t xml:space="preserve">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527"/>
      </w:tblGrid>
      <w:tr w14:paraId="55731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57CB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LoanID</w:t>
            </w:r>
          </w:p>
        </w:tc>
        <w:tc>
          <w:tcPr>
            <w:tcW w:w="0" w:type="auto"/>
            <w:shd w:val="clear"/>
            <w:vAlign w:val="center"/>
          </w:tcPr>
          <w:p w14:paraId="5968BB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InterestRate</w:t>
            </w:r>
          </w:p>
        </w:tc>
      </w:tr>
      <w:tr w14:paraId="69B94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452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CBD4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3.0</w:t>
            </w:r>
          </w:p>
        </w:tc>
      </w:tr>
      <w:tr w14:paraId="1B916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C92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32A3DA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4.5</w:t>
            </w:r>
          </w:p>
        </w:tc>
      </w:tr>
      <w:tr w14:paraId="7DBC90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D6A6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0C65EC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5.0</w:t>
            </w:r>
          </w:p>
        </w:tc>
      </w:tr>
    </w:tbl>
    <w:p w14:paraId="6D00242F">
      <w:pPr>
        <w:pStyle w:val="34"/>
        <w:keepNext w:val="0"/>
        <w:keepLines w:val="0"/>
        <w:widowControl/>
        <w:suppressLineNumbers w:val="0"/>
      </w:pPr>
      <w:r>
        <w:t>After execution: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527"/>
      </w:tblGrid>
      <w:tr w14:paraId="7BDEA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BD80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LoanID</w:t>
            </w:r>
          </w:p>
        </w:tc>
        <w:tc>
          <w:tcPr>
            <w:tcW w:w="0" w:type="auto"/>
            <w:shd w:val="clear"/>
            <w:vAlign w:val="center"/>
          </w:tcPr>
          <w:p w14:paraId="208406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InterestRate</w:t>
            </w:r>
          </w:p>
        </w:tc>
      </w:tr>
      <w:tr w14:paraId="72B44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67C7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F778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3.5</w:t>
            </w:r>
          </w:p>
        </w:tc>
      </w:tr>
      <w:tr w14:paraId="14738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E4D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179B66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5.0</w:t>
            </w:r>
          </w:p>
        </w:tc>
      </w:tr>
      <w:tr w14:paraId="512AB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77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40273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5.5</w:t>
            </w:r>
          </w:p>
        </w:tc>
      </w:tr>
    </w:tbl>
    <w:p w14:paraId="6EF80A0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3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1CDA1D02CFDD46239AF4A86BB68B1911_12</vt:lpwstr>
  </property>
</Properties>
</file>