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55E2C">
      <w:pPr>
        <w:pStyle w:val="36"/>
      </w:pPr>
      <w:r>
        <w:t>Schema</w:t>
      </w:r>
    </w:p>
    <w:p w14:paraId="4694264F">
      <w:r>
        <w:t>CREATE TABLE Customers (</w:t>
      </w:r>
      <w:r>
        <w:br w:type="textWrapping"/>
      </w:r>
      <w:r>
        <w:t xml:space="preserve">    CustomerID NUMBER PRIMARY KEY,</w:t>
      </w:r>
      <w:r>
        <w:br w:type="textWrapping"/>
      </w:r>
      <w:r>
        <w:t xml:space="preserve">    Name VARCHAR2(100),</w:t>
      </w:r>
      <w:r>
        <w:br w:type="textWrapping"/>
      </w:r>
      <w:r>
        <w:t xml:space="preserve">    DOB DATE,</w:t>
      </w:r>
      <w:r>
        <w:br w:type="textWrapping"/>
      </w:r>
      <w:r>
        <w:t xml:space="preserve">    Balance NUMBER,</w:t>
      </w:r>
      <w:r>
        <w:br w:type="textWrapping"/>
      </w:r>
      <w:r>
        <w:t xml:space="preserve">    LastModified DATE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TABLE Accounts (</w:t>
      </w:r>
      <w:r>
        <w:br w:type="textWrapping"/>
      </w:r>
      <w:r>
        <w:t xml:space="preserve">    AccountID NUMBER PRIMARY KEY,</w:t>
      </w:r>
      <w:r>
        <w:br w:type="textWrapping"/>
      </w:r>
      <w:r>
        <w:t xml:space="preserve">    CustomerID NUMBER,</w:t>
      </w:r>
      <w:r>
        <w:br w:type="textWrapping"/>
      </w:r>
      <w:r>
        <w:t xml:space="preserve">    AccountType VARCHAR2(20),</w:t>
      </w:r>
      <w:r>
        <w:br w:type="textWrapping"/>
      </w:r>
      <w:r>
        <w:t xml:space="preserve">    Balance NUMBER,</w:t>
      </w:r>
      <w:r>
        <w:br w:type="textWrapping"/>
      </w:r>
      <w:r>
        <w:t xml:space="preserve">    LastModified DATE,</w:t>
      </w:r>
      <w:r>
        <w:br w:type="textWrapping"/>
      </w:r>
      <w:r>
        <w:t xml:space="preserve">    FOREIGN KEY (CustomerID) REFERENCES Customers(CustomerID)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TABLE Transactions (</w:t>
      </w:r>
      <w:r>
        <w:br w:type="textWrapping"/>
      </w:r>
      <w:r>
        <w:t xml:space="preserve">    TransactionID NUMBER PRIMARY KEY,</w:t>
      </w:r>
      <w:r>
        <w:br w:type="textWrapping"/>
      </w:r>
      <w:r>
        <w:t xml:space="preserve">    AccountID NUMBER,</w:t>
      </w:r>
      <w:r>
        <w:br w:type="textWrapping"/>
      </w:r>
      <w:r>
        <w:t xml:space="preserve">    TransactionDate DATE,</w:t>
      </w:r>
      <w:r>
        <w:br w:type="textWrapping"/>
      </w:r>
      <w:r>
        <w:t xml:space="preserve">    Amount NUMBER,</w:t>
      </w:r>
      <w:r>
        <w:br w:type="textWrapping"/>
      </w:r>
      <w:r>
        <w:t xml:space="preserve">    TransactionType VARCHAR2(10),</w:t>
      </w:r>
      <w:r>
        <w:br w:type="textWrapping"/>
      </w:r>
      <w:r>
        <w:t xml:space="preserve">    FOREIGN KEY (AccountID) REFERENCES Accounts(AccountID)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TABLE Loans (</w:t>
      </w:r>
      <w:r>
        <w:br w:type="textWrapping"/>
      </w:r>
      <w:r>
        <w:t xml:space="preserve">    LoanID NUMBER PRIMARY KEY,</w:t>
      </w:r>
      <w:r>
        <w:br w:type="textWrapping"/>
      </w:r>
      <w:r>
        <w:t xml:space="preserve">    CustomerID NUMBER,</w:t>
      </w:r>
      <w:r>
        <w:br w:type="textWrapping"/>
      </w:r>
      <w:r>
        <w:t xml:space="preserve">    LoanAmount NUMBER,</w:t>
      </w:r>
      <w:r>
        <w:br w:type="textWrapping"/>
      </w:r>
      <w:r>
        <w:t xml:space="preserve">    InterestRate NUMBER,</w:t>
      </w:r>
      <w:r>
        <w:br w:type="textWrapping"/>
      </w:r>
      <w:r>
        <w:t xml:space="preserve">    StartDate DATE,</w:t>
      </w:r>
      <w:r>
        <w:br w:type="textWrapping"/>
      </w:r>
      <w:r>
        <w:t xml:space="preserve">    EndDate DATE,</w:t>
      </w:r>
      <w:r>
        <w:br w:type="textWrapping"/>
      </w:r>
      <w:r>
        <w:t xml:space="preserve">    FOREIGN KEY (CustomerID) REFERENCES Customers(CustomerID)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TABLE Employees (</w:t>
      </w:r>
      <w:r>
        <w:br w:type="textWrapping"/>
      </w:r>
      <w:r>
        <w:t xml:space="preserve">    EmployeeID NUMBER PRIMARY KEY,</w:t>
      </w:r>
      <w:r>
        <w:br w:type="textWrapping"/>
      </w:r>
      <w:r>
        <w:t xml:space="preserve">    Name VARCHAR2(100),</w:t>
      </w:r>
      <w:r>
        <w:br w:type="textWrapping"/>
      </w:r>
      <w:r>
        <w:t xml:space="preserve">    Position VARCHAR2(50),</w:t>
      </w:r>
      <w:r>
        <w:br w:type="textWrapping"/>
      </w:r>
      <w:r>
        <w:t xml:space="preserve">    Salary NUMBER,</w:t>
      </w:r>
      <w:r>
        <w:br w:type="textWrapping"/>
      </w:r>
      <w:r>
        <w:t xml:space="preserve">    Department VARCHAR2(50),</w:t>
      </w:r>
      <w:r>
        <w:br w:type="textWrapping"/>
      </w:r>
      <w:r>
        <w:t xml:space="preserve">    HireDate DATE</w:t>
      </w:r>
      <w:r>
        <w:br w:type="textWrapping"/>
      </w:r>
      <w:r>
        <w:t>);</w:t>
      </w:r>
      <w:r>
        <w:br w:type="textWrapping"/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1" name="Picture 1" descr="Screenshot 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6A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2025-06-26T15:51:20Z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50D6BCFC74884F388434183A887F8500_12</vt:lpwstr>
  </property>
</Properties>
</file>