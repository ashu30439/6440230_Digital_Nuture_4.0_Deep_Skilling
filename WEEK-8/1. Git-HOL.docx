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FBD2B">
      <w:pPr>
        <w:pStyle w:val="2"/>
      </w:pPr>
      <w:r>
        <w:rPr>
          <w:rFonts w:hint="default"/>
          <w:sz w:val="36"/>
          <w:szCs w:val="36"/>
          <w:lang w:val="en-US"/>
        </w:rPr>
        <w:t>1.Git-HOL Execution</w:t>
      </w:r>
      <w:r>
        <w:rPr>
          <w:rFonts w:hint="default"/>
          <w:sz w:val="36"/>
          <w:szCs w:val="36"/>
          <w:lang w:val="en-US"/>
        </w:rPr>
        <w:br w:type="textWrapping"/>
      </w:r>
      <w:r>
        <w:br w:type="textWrapping"/>
      </w:r>
      <w:r>
        <w:t>Git Hands-On Lab — Execution Report</w:t>
      </w:r>
    </w:p>
    <w:p w14:paraId="3F67A828">
      <w:pPr>
        <w:pStyle w:val="3"/>
      </w:pPr>
      <w:r>
        <w:t>Objective</w:t>
      </w:r>
    </w:p>
    <w:p w14:paraId="40BD9B11">
      <w:r>
        <w:t>The objective of this lab was to become familiar with basic Git commands such as git init, git status, git add, git commit, git push, git pull, and to integrate a default editor (Notepad++) with Git.</w:t>
      </w:r>
    </w:p>
    <w:p w14:paraId="0D673A8E">
      <w:pPr>
        <w:pStyle w:val="3"/>
      </w:pPr>
      <w:r>
        <w:t>Prerequisites</w:t>
      </w:r>
    </w:p>
    <w:p w14:paraId="16FCF892">
      <w:r>
        <w:t>1. Git Bash installed on Windows.</w:t>
      </w:r>
    </w:p>
    <w:p w14:paraId="35938F52">
      <w:r>
        <w:t>2. Notepad++ installed and available in PATH.</w:t>
      </w:r>
    </w:p>
    <w:p w14:paraId="3511712A">
      <w:r>
        <w:t>3. A GitHub account to create a remote repository</w:t>
      </w:r>
      <w:r>
        <w:rPr>
          <w:rFonts w:hint="default"/>
          <w:lang w:val="en-US"/>
        </w:rPr>
        <w:t xml:space="preserve"> named GitDemo</w:t>
      </w:r>
      <w:r>
        <w:t>.</w:t>
      </w:r>
    </w:p>
    <w:p w14:paraId="6A1D7015">
      <w:pPr>
        <w:pStyle w:val="3"/>
      </w:pPr>
      <w:r>
        <w:t>Step-by-step Execution</w:t>
      </w:r>
    </w:p>
    <w:p w14:paraId="14A1E6AF">
      <w:pPr>
        <w:pStyle w:val="4"/>
      </w:pPr>
      <w:r>
        <w:t>Step 1 — Check Git Installation</w:t>
      </w:r>
    </w:p>
    <w:p w14:paraId="7C807634">
      <w:r>
        <w:t>Command used:</w:t>
      </w:r>
    </w:p>
    <w:p w14:paraId="2680C227">
      <w:r>
        <w:rPr>
          <w:rFonts w:ascii="Courier New" w:hAnsi="Courier New"/>
          <w:sz w:val="20"/>
        </w:rPr>
        <w:t>git --version</w:t>
      </w:r>
    </w:p>
    <w:p w14:paraId="5905A5D2">
      <w:pPr>
        <w:rPr>
          <w:rFonts w:hint="default"/>
          <w:lang w:val="en-US"/>
        </w:rPr>
      </w:pPr>
      <w:r>
        <w:t>Expected output:</w:t>
      </w:r>
    </w:p>
    <w:p w14:paraId="551E4EF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64715" cy="1301115"/>
            <wp:effectExtent l="0" t="0" r="14605" b="9525"/>
            <wp:docPr id="4" name="Picture 4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4)"/>
                    <pic:cNvPicPr>
                      <a:picLocks noChangeAspect="1"/>
                    </pic:cNvPicPr>
                  </pic:nvPicPr>
                  <pic:blipFill>
                    <a:blip r:embed="rId6"/>
                    <a:srcRect l="3611" t="5782" r="56933" b="5205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CEC">
      <w:pPr>
        <w:pStyle w:val="4"/>
      </w:pPr>
      <w:r>
        <w:t>Step 2 — Configure Git (Username &amp; Email)</w:t>
      </w:r>
    </w:p>
    <w:p w14:paraId="43487C77">
      <w:r>
        <w:t>Commands used:</w:t>
      </w:r>
    </w:p>
    <w:p w14:paraId="2E1768A1">
      <w:r>
        <w:rPr>
          <w:rFonts w:ascii="Courier New" w:hAnsi="Courier New"/>
          <w:sz w:val="20"/>
        </w:rPr>
        <w:t>git config --global user.name "</w:t>
      </w:r>
      <w:r>
        <w:rPr>
          <w:rFonts w:hint="default" w:ascii="Courier New" w:hAnsi="Courier New"/>
          <w:sz w:val="20"/>
          <w:lang w:val="en-US"/>
        </w:rPr>
        <w:t>Ashritha</w:t>
      </w:r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config --global user.email "</w:t>
      </w:r>
      <w:r>
        <w:rPr>
          <w:rFonts w:hint="default" w:ascii="Courier New" w:hAnsi="Courier New"/>
          <w:sz w:val="20"/>
          <w:lang w:val="en-US"/>
        </w:rPr>
        <w:t>ashrithamerugu@gmail.com</w:t>
      </w:r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config --list</w:t>
      </w:r>
    </w:p>
    <w:p w14:paraId="33537DF5">
      <w:r>
        <w:t>Explanation: This sets your identity for commits.</w:t>
      </w:r>
    </w:p>
    <w:p w14:paraId="7DBAA068">
      <w:pPr>
        <w:rPr>
          <w:rFonts w:hint="default"/>
          <w:lang w:val="en-US"/>
        </w:rPr>
      </w:pPr>
    </w:p>
    <w:p w14:paraId="4D203E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25470" cy="1922145"/>
            <wp:effectExtent l="0" t="0" r="13970" b="13335"/>
            <wp:docPr id="5" name="Picture 5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5)"/>
                    <pic:cNvPicPr>
                      <a:picLocks noChangeAspect="1"/>
                    </pic:cNvPicPr>
                  </pic:nvPicPr>
                  <pic:blipFill>
                    <a:blip r:embed="rId7"/>
                    <a:srcRect l="15417" t="49300" r="44398" b="6770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6DB6">
      <w:pPr>
        <w:pStyle w:val="4"/>
      </w:pPr>
      <w:r>
        <w:t>Step 3 — Set Notepad++ as Git Editor (optional)</w:t>
      </w:r>
    </w:p>
    <w:p w14:paraId="637147A8">
      <w:r>
        <w:t>If you installed Notepad++ and added it to PATH, configure Git to use it as the default editor.</w:t>
      </w:r>
    </w:p>
    <w:p w14:paraId="65E0B6E2">
      <w:r>
        <w:rPr>
          <w:rFonts w:ascii="Courier New" w:hAnsi="Courier New"/>
          <w:sz w:val="20"/>
        </w:rPr>
        <w:t>git config --global core.editor "notepad++.exe"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config --global -e</w:t>
      </w:r>
    </w:p>
    <w:p w14:paraId="3A9C8187">
      <w:r>
        <w:t>Action taken: Notepad++ opened when running the config edit command. Save and close Notepad++ to return to the Git Bash prompt.</w:t>
      </w:r>
    </w:p>
    <w:p w14:paraId="4853EEDB">
      <w:r>
        <w:t>Take a screenshot showing Notepad++ opened via git config -e and the saved configuration.</w:t>
      </w:r>
    </w:p>
    <w:p w14:paraId="11919626">
      <w:r>
        <w:t>Screenshot — Notepad++ opened from Git Bash:</w:t>
      </w:r>
    </w:p>
    <w:p w14:paraId="593A406A">
      <w:r>
        <w:drawing>
          <wp:inline distT="0" distB="0" distL="114300" distR="114300">
            <wp:extent cx="5029200" cy="30308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4B7">
      <w:pPr>
        <w:pStyle w:val="4"/>
      </w:pPr>
      <w:r>
        <w:t>Step 4 — Create Local Repository</w:t>
      </w:r>
    </w:p>
    <w:p w14:paraId="1DC50B2E">
      <w:r>
        <w:t>Commands used:</w:t>
      </w:r>
    </w:p>
    <w:p w14:paraId="16FEE9B6">
      <w:r>
        <w:rPr>
          <w:rFonts w:ascii="Courier New" w:hAnsi="Courier New"/>
          <w:sz w:val="20"/>
        </w:rPr>
        <w:t>mkdir GitDemo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cd GitDemo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init</w:t>
      </w:r>
    </w:p>
    <w:p w14:paraId="18DDFFFE">
      <w:pPr>
        <w:rPr>
          <w:rFonts w:hint="default"/>
          <w:lang w:val="en-US"/>
        </w:rPr>
      </w:pPr>
      <w:r>
        <w:t xml:space="preserve">Expected output: repository initialized (hidden .git folder created). </w:t>
      </w:r>
    </w:p>
    <w:p w14:paraId="1C54B03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92805" cy="2091690"/>
            <wp:effectExtent l="0" t="0" r="5715" b="11430"/>
            <wp:docPr id="6" name="Picture 6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6)"/>
                    <pic:cNvPicPr>
                      <a:picLocks noChangeAspect="1"/>
                    </pic:cNvPicPr>
                  </pic:nvPicPr>
                  <pic:blipFill>
                    <a:blip r:embed="rId9"/>
                    <a:srcRect l="46863" t="34835" r="13773" b="22016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185">
      <w:pPr>
        <w:pStyle w:val="4"/>
      </w:pPr>
      <w:r>
        <w:t>Step 5 — Create File &amp; Add Content</w:t>
      </w:r>
    </w:p>
    <w:p w14:paraId="09AF7BBA">
      <w:r>
        <w:t>Commands used:</w:t>
      </w:r>
    </w:p>
    <w:p w14:paraId="73F53E96">
      <w:r>
        <w:rPr>
          <w:rFonts w:ascii="Courier New" w:hAnsi="Courier New"/>
          <w:sz w:val="20"/>
        </w:rPr>
        <w:t>echo "Welcome to Git Demo" &gt; welcome.txt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cat welcome.txt</w:t>
      </w:r>
    </w:p>
    <w:p w14:paraId="2BCCAE2B">
      <w:r>
        <w:t xml:space="preserve">Explanation: Created welcome.txt and verified its content. </w:t>
      </w:r>
    </w:p>
    <w:p w14:paraId="123E6805">
      <w:pPr>
        <w:pStyle w:val="4"/>
      </w:pPr>
      <w:r>
        <w:t>Step 6 — Check Status &amp; Add File</w:t>
      </w:r>
    </w:p>
    <w:p w14:paraId="0049B10D">
      <w:r>
        <w:t>Commands used:</w:t>
      </w:r>
    </w:p>
    <w:p w14:paraId="614A53FC">
      <w:r>
        <w:rPr>
          <w:rFonts w:ascii="Courier New" w:hAnsi="Courier New"/>
          <w:sz w:val="20"/>
        </w:rPr>
        <w:t>git status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add welcome.txt</w:t>
      </w:r>
    </w:p>
    <w:p w14:paraId="1B0C58A0">
      <w:r>
        <w:t>Note: You may see a warning "LF will be replaced by CRLF" on Windows. This is a line-ending conversion warning and is normal. It does not affect the functionality. Take a screenshot of git status showing welcome.txt as untracked and then after git add.</w:t>
      </w:r>
    </w:p>
    <w:p w14:paraId="31E2EB8A">
      <w:pPr>
        <w:pStyle w:val="4"/>
      </w:pPr>
      <w:r>
        <w:t>Step 7 — Commit File</w:t>
      </w:r>
    </w:p>
    <w:p w14:paraId="2688418E">
      <w:r>
        <w:t>Command used:</w:t>
      </w:r>
    </w:p>
    <w:p w14:paraId="3E61C466">
      <w:r>
        <w:rPr>
          <w:rFonts w:ascii="Courier New" w:hAnsi="Courier New"/>
          <w:sz w:val="20"/>
        </w:rPr>
        <w:t>git commit -m "Initial commit with welcome.txt"</w:t>
      </w:r>
    </w:p>
    <w:p w14:paraId="2EFF968F">
      <w:r>
        <w:t xml:space="preserve">Expected output: commit created. </w:t>
      </w:r>
    </w:p>
    <w:p w14:paraId="631989A7">
      <w:pPr>
        <w:pStyle w:val="4"/>
      </w:pPr>
      <w:r>
        <w:t>Step 8 — Create Remote Repository on GitHub</w:t>
      </w:r>
    </w:p>
    <w:p w14:paraId="5210A3E2">
      <w:r>
        <w:t>On GitHub website: Create a new repository named "GitDemo". Do NOT add a README in the web UI (so local and remote histories align). Screenshot the newly created empty repository page.</w:t>
      </w:r>
    </w:p>
    <w:p w14:paraId="616D8E7D">
      <w:pPr>
        <w:pStyle w:val="4"/>
      </w:pPr>
      <w:r>
        <w:t>Step 9 — Link Local Repo to Remote &amp; Push</w:t>
      </w:r>
    </w:p>
    <w:p w14:paraId="7F58919E">
      <w:r>
        <w:t>Commands used (replace YOUR_USERNAME with your GitHub username):</w:t>
      </w:r>
    </w:p>
    <w:p w14:paraId="00B3776C">
      <w:r>
        <w:rPr>
          <w:rFonts w:ascii="Courier New" w:hAnsi="Courier New"/>
          <w:sz w:val="20"/>
        </w:rPr>
        <w:t>git remote add origin https://github.com/</w:t>
      </w:r>
      <w:r>
        <w:rPr>
          <w:rFonts w:hint="default" w:ascii="Courier New" w:hAnsi="Courier New"/>
          <w:sz w:val="20"/>
          <w:lang w:val="en-US"/>
        </w:rPr>
        <w:t>ashu30439</w:t>
      </w:r>
      <w:r>
        <w:rPr>
          <w:rFonts w:ascii="Courier New" w:hAnsi="Courier New"/>
          <w:sz w:val="20"/>
        </w:rPr>
        <w:t>/GitDemo.git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branch -M main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push -u origin main</w:t>
      </w:r>
    </w:p>
    <w:p w14:paraId="4C6009A0">
      <w:r>
        <w:t>Expected output: Authentication prompt (if using browser-based auth), then push completes and the branch is set to track origin/main. Take a screenshot of the successful push in Git Bash and of the GitHub repository page showing welcome.txt.</w:t>
      </w:r>
    </w:p>
    <w:p w14:paraId="19EAF46B">
      <w:r>
        <w:t>Screenshot — GitHub repository with welcome.txt and Git Bash push output:</w:t>
      </w:r>
    </w:p>
    <w:p w14:paraId="68C5185B">
      <w:bookmarkStart w:id="0" w:name="_GoBack"/>
      <w:r>
        <w:drawing>
          <wp:inline distT="0" distB="0" distL="114300" distR="114300">
            <wp:extent cx="5297170" cy="28136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3FD4CC">
      <w:pPr>
        <w:pStyle w:val="4"/>
      </w:pPr>
      <w:r>
        <w:t>Step 10 — Verify Remote &amp; (Optional) Pull</w:t>
      </w:r>
    </w:p>
    <w:p w14:paraId="23A8AD22">
      <w:r>
        <w:t>Command used:</w:t>
      </w:r>
    </w:p>
    <w:p w14:paraId="0EEEC604">
      <w:r>
        <w:rPr>
          <w:rFonts w:ascii="Courier New" w:hAnsi="Courier New"/>
          <w:sz w:val="20"/>
        </w:rPr>
        <w:t>git pull origin main</w:t>
      </w:r>
    </w:p>
    <w:p w14:paraId="734A0020">
      <w:r>
        <w:t>This verifies that the remote is accessible and content can be pulled back into the local repository.</w:t>
      </w:r>
    </w:p>
    <w:p w14:paraId="4407FCF7">
      <w:pPr>
        <w:pStyle w:val="3"/>
      </w:pPr>
      <w:r>
        <w:t>Useful Commands (quick reference)</w:t>
      </w:r>
    </w:p>
    <w:p w14:paraId="6D487BFA">
      <w:r>
        <w:rPr>
          <w:rFonts w:ascii="Courier New" w:hAnsi="Courier New"/>
          <w:sz w:val="20"/>
        </w:rPr>
        <w:t>git status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add &lt;file&gt;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commit -m "message"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remote -v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branch -M main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push -u origin main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pull origin main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git log --oneline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3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2025-08-09T12:30:21Z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0F02CC53B0DB404F9D9F1D82BBA0D69D_12</vt:lpwstr>
  </property>
</Properties>
</file>