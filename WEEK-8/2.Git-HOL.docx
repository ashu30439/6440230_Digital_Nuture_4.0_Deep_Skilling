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52792">
      <w:pPr>
        <w:pStyle w:val="2"/>
      </w:pPr>
      <w:r>
        <w:t>Git Hands-On Lab — Exercise 2 (.gitignore)</w:t>
      </w:r>
    </w:p>
    <w:p w14:paraId="47B3BB72">
      <w:pPr>
        <w:pStyle w:val="3"/>
      </w:pPr>
      <w:r>
        <w:t>Objective</w:t>
      </w:r>
    </w:p>
    <w:p w14:paraId="58EF356A">
      <w:r>
        <w:t>The objective of this exercise is to learn how to use a .gitignore file in Git to ignore unwanted files and folders, such as .log files and a log folder, so that they are not tracked or committed to the repository.</w:t>
      </w:r>
    </w:p>
    <w:p w14:paraId="451A0BD1">
      <w:pPr>
        <w:pStyle w:val="3"/>
      </w:pPr>
      <w:r>
        <w:t>Prerequisites</w:t>
      </w:r>
    </w:p>
    <w:p w14:paraId="24EADCE6">
      <w:r>
        <w:t>1. Git installed and configured.</w:t>
      </w:r>
    </w:p>
    <w:p w14:paraId="02DFD965">
      <w:r>
        <w:t>2. Notepad++ integrated as default editor (optional).</w:t>
      </w:r>
    </w:p>
    <w:p w14:paraId="1E2AC80C">
      <w:r>
        <w:t>3. Existing Git repository linked to a remote repository (GitHub).</w:t>
      </w:r>
    </w:p>
    <w:p w14:paraId="2ECA3750">
      <w:pPr>
        <w:pStyle w:val="4"/>
      </w:pPr>
      <w:r>
        <w:t>Step 1 — Navigate to Git Repository</w:t>
      </w:r>
    </w:p>
    <w:p w14:paraId="79690513">
      <w:r>
        <w:t>Command used: cd GitDemo</w:t>
      </w:r>
    </w:p>
    <w:p w14:paraId="4E72849B">
      <w:r>
        <w:drawing>
          <wp:inline distT="0" distB="0" distL="114300" distR="114300">
            <wp:extent cx="5029200" cy="30308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CD3E">
      <w:pPr>
        <w:pStyle w:val="4"/>
      </w:pPr>
      <w:r>
        <w:t>Step 2 — Create .log File and log Folder</w:t>
      </w:r>
    </w:p>
    <w:p w14:paraId="69D1A4BA">
      <w:r>
        <w:t>Commands used:</w:t>
      </w:r>
      <w:r>
        <w:br w:type="textWrapping"/>
      </w:r>
      <w:r>
        <w:t>echo "This is a log file" &gt; test.log</w:t>
      </w:r>
      <w:r>
        <w:br w:type="textWrapping"/>
      </w:r>
      <w:r>
        <w:t>mkdir log</w:t>
      </w:r>
      <w:r>
        <w:br w:type="textWrapping"/>
      </w:r>
      <w:r>
        <w:t>echo "Inside log folder" &gt; log/sample.txt</w:t>
      </w:r>
    </w:p>
    <w:p w14:paraId="1D36F486">
      <w:r>
        <w:t>This step creates a sample log file and a folder named log containing another sample file.</w:t>
      </w:r>
    </w:p>
    <w:p w14:paraId="61BD7CBA">
      <w:r>
        <w:drawing>
          <wp:inline distT="0" distB="0" distL="114300" distR="114300">
            <wp:extent cx="5029200" cy="30308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B3B5">
      <w:pPr>
        <w:pStyle w:val="4"/>
      </w:pPr>
      <w:r>
        <w:t>Step 3 — Create and Verify .gitignore File</w:t>
      </w:r>
    </w:p>
    <w:p w14:paraId="59749D14">
      <w:r>
        <w:t>Commands used:</w:t>
      </w:r>
      <w:r>
        <w:br w:type="textWrapping"/>
      </w:r>
      <w:r>
        <w:t>echo "*.log" &gt; .gitignore</w:t>
      </w:r>
      <w:r>
        <w:br w:type="textWrapping"/>
      </w:r>
      <w:r>
        <w:t>echo "log/" &gt;&gt; .gitignore</w:t>
      </w:r>
      <w:r>
        <w:br w:type="textWrapping"/>
      </w:r>
      <w:r>
        <w:t>cat .gitignore</w:t>
      </w:r>
    </w:p>
    <w:p w14:paraId="06BC0FE5">
      <w:r>
        <w:t>This creates a .gitignore file with patterns to ignore all .log files and the entire log folder.</w:t>
      </w:r>
    </w:p>
    <w:p w14:paraId="4F5AEACD">
      <w:r>
        <w:drawing>
          <wp:inline distT="0" distB="0" distL="114300" distR="114300">
            <wp:extent cx="5029200" cy="303085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9C52">
      <w:pPr>
        <w:pStyle w:val="4"/>
      </w:pPr>
      <w:r>
        <w:t>Step 4 — Stage .gitignore File</w:t>
      </w:r>
    </w:p>
    <w:p w14:paraId="4783C8B2">
      <w:r>
        <w:t>Command used: git add .gitignore</w:t>
      </w:r>
      <w:r>
        <w:br w:type="textWrapping"/>
      </w:r>
      <w:r>
        <w:t>git status</w:t>
      </w:r>
    </w:p>
    <w:p w14:paraId="3C1D8E68">
      <w:r>
        <w:t>The git add command stages the .gitignore file for commit. git status confirms that the file is staged and will be included in the next commit.</w:t>
      </w:r>
    </w:p>
    <w:p w14:paraId="71BB8CCB">
      <w:r>
        <w:drawing>
          <wp:inline distT="0" distB="0" distL="114300" distR="114300">
            <wp:extent cx="5029200" cy="303085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56E8">
      <w:pPr>
        <w:pStyle w:val="4"/>
      </w:pPr>
      <w:r>
        <w:t>Step 5 — Commit and Push .gitignore File</w:t>
      </w:r>
    </w:p>
    <w:p w14:paraId="728EE30B">
      <w:r>
        <w:t>Commands used:</w:t>
      </w:r>
      <w:r>
        <w:br w:type="textWrapping"/>
      </w:r>
      <w:r>
        <w:t>git commit -m "Added .gitignore to ignore .log files and log folder"</w:t>
      </w:r>
      <w:r>
        <w:br w:type="textWrapping"/>
      </w:r>
      <w:r>
        <w:t>git push</w:t>
      </w:r>
    </w:p>
    <w:p w14:paraId="6C58779E">
      <w:r>
        <w:t>The git commit command records the change in the local repository, and git push sends the change to the remote repository on GitHub.</w:t>
      </w:r>
    </w:p>
    <w:p w14:paraId="5C556309">
      <w:r>
        <w:drawing>
          <wp:inline distT="0" distB="0" distL="114300" distR="114300">
            <wp:extent cx="5029200" cy="303085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A4E3">
      <w:pPr>
        <w:pStyle w:val="3"/>
      </w:pPr>
      <w:r>
        <w:t>Conclusion</w:t>
      </w:r>
    </w:p>
    <w:p w14:paraId="32CCD819">
      <w:r>
        <w:t>By using the .gitignore file, we successfully configured Git to ignore specific unwanted files (.log) and folders (log/). This ensures these files are not tracked or pushed to the remote repository.</w:t>
      </w:r>
    </w:p>
    <w:p w14:paraId="17622F43">
      <w:pPr>
        <w:rPr>
          <w:rFonts w:hint="default"/>
          <w:lang w:val="en-US"/>
        </w:rPr>
      </w:pPr>
      <w:bookmarkStart w:id="0" w:name="_GoBack"/>
      <w:bookmarkEnd w:id="0"/>
      <w: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6" name="Picture 6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BC069F"/>
    <w:rsid w:val="0E3A0385"/>
    <w:rsid w:val="17124B68"/>
    <w:rsid w:val="4F4C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2025-08-09T12:38:45Z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252F6EB9A23D46D4B165D1636390B1F7_12</vt:lpwstr>
  </property>
</Properties>
</file>