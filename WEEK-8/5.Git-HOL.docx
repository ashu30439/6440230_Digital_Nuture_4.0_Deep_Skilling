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Merge &amp; Conflict Resolution - Step by Step Execution</w:t>
      </w:r>
    </w:p>
    <w:p>
      <w:pPr>
        <w:pStyle w:val="Heading2"/>
      </w:pPr>
      <w:r>
        <w:t>Step 1: Navigate to the Git Repository</w:t>
      </w:r>
    </w:p>
    <w:p>
      <w:r>
        <w:t>Open Git Bash and navigate to the GitDemo repository.</w:t>
      </w:r>
    </w:p>
    <w:p>
      <w:r>
        <w:drawing>
          <wp:inline xmlns:a="http://schemas.openxmlformats.org/drawingml/2006/main" xmlns:pic="http://schemas.openxmlformats.org/drawingml/2006/picture">
            <wp:extent cx="5029200" cy="30310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9 1824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2: Check Git Status</w:t>
      </w:r>
    </w:p>
    <w:p>
      <w:r>
        <w:t>Check the current status to ensure you are on the correct branch (GitWork).</w:t>
      </w:r>
    </w:p>
    <w:p>
      <w:r>
        <w:drawing>
          <wp:inline xmlns:a="http://schemas.openxmlformats.org/drawingml/2006/main" xmlns:pic="http://schemas.openxmlformats.org/drawingml/2006/picture">
            <wp:extent cx="5029200" cy="30310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9 18255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3: Stage and Commit Changes</w:t>
      </w:r>
    </w:p>
    <w:p>
      <w:r>
        <w:t>Stage any changes and commit them before merging to ensure a clean working directory.</w:t>
      </w:r>
    </w:p>
    <w:p>
      <w:r>
        <w:drawing>
          <wp:inline xmlns:a="http://schemas.openxmlformats.org/drawingml/2006/main" xmlns:pic="http://schemas.openxmlformats.org/drawingml/2006/picture">
            <wp:extent cx="5029200" cy="30310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9 18272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4: Switch to Main Branch</w:t>
      </w:r>
    </w:p>
    <w:p>
      <w:r>
        <w:t>Switch from GitWork branch to main branch to prepare for merging.</w:t>
      </w:r>
    </w:p>
    <w:p>
      <w:r>
        <w:drawing>
          <wp:inline xmlns:a="http://schemas.openxmlformats.org/drawingml/2006/main" xmlns:pic="http://schemas.openxmlformats.org/drawingml/2006/picture">
            <wp:extent cx="5029200" cy="30310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9 1828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5: Pull Latest Changes</w:t>
      </w:r>
    </w:p>
    <w:p>
      <w:r>
        <w:t>Pull the latest changes from the remote main branch to ensure it is up to date.</w:t>
      </w:r>
    </w:p>
    <w:p>
      <w:r>
        <w:drawing>
          <wp:inline xmlns:a="http://schemas.openxmlformats.org/drawingml/2006/main" xmlns:pic="http://schemas.openxmlformats.org/drawingml/2006/picture">
            <wp:extent cx="5029200" cy="30310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8-09 18285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6: Merge GitWork into Main</w:t>
      </w:r>
    </w:p>
    <w:p>
      <w:r>
        <w:t>Merge the changes from GitWork branch into the main branch.</w:t>
      </w:r>
    </w:p>
    <w:p>
      <w:r>
        <w:drawing>
          <wp:inline xmlns:a="http://schemas.openxmlformats.org/drawingml/2006/main" xmlns:pic="http://schemas.openxmlformats.org/drawingml/2006/picture">
            <wp:extent cx="5029200" cy="30310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08-09T15-25-56.098Z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Step 7: Merge Completed</w:t>
      </w:r>
    </w:p>
    <w:p>
      <w:r>
        <w:t>Verify that merge is successful and no conflicts remain.</w:t>
      </w:r>
    </w:p>
    <w:p>
      <w:r>
        <w:drawing>
          <wp:inline xmlns:a="http://schemas.openxmlformats.org/drawingml/2006/main" xmlns:pic="http://schemas.openxmlformats.org/drawingml/2006/picture">
            <wp:extent cx="5029200" cy="30310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08-09T15-26-40.091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