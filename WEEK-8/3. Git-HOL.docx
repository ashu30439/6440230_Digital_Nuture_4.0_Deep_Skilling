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Hands-On Lab: Branching &amp; Merging</w:t>
      </w:r>
    </w:p>
    <w:p>
      <w:r>
        <w:t>This document demonstrates branching and merging in Git as per Exercise 3. The steps include creating a branch, making changes, committing them, and merging into master.</w:t>
      </w:r>
    </w:p>
    <w:p>
      <w:pPr>
        <w:pStyle w:val="Heading2"/>
      </w:pPr>
      <w:r>
        <w:t>Objectives</w:t>
      </w:r>
    </w:p>
    <w:p>
      <w:r>
        <w:t>- Explain branching and merging in Git.</w:t>
        <w:br/>
        <w:t>- Create a branch request in GitLab.</w:t>
        <w:br/>
        <w:t>- Create a merge request in GitLab.</w:t>
      </w:r>
    </w:p>
    <w:p>
      <w:pPr>
        <w:pStyle w:val="Heading2"/>
      </w:pPr>
      <w:r>
        <w:t>Step-by-Step Execution</w:t>
      </w:r>
    </w:p>
    <w:p>
      <w:pPr>
        <w:pStyle w:val="Heading3"/>
      </w:pPr>
      <w:r>
        <w:t>Step 1: Open the repository</w:t>
      </w:r>
    </w:p>
    <w:p>
      <w:r>
        <w:t>Navigate to the repository folder and verify its contents.</w:t>
      </w:r>
    </w:p>
    <w:p>
      <w:r>
        <w:drawing>
          <wp:inline xmlns:a="http://schemas.openxmlformats.org/drawingml/2006/main" xmlns:pic="http://schemas.openxmlformats.org/drawingml/2006/picture">
            <wp:extent cx="4572000" cy="27554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9 1814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4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Step 2: Create a new branch &amp; switch to it</w:t>
      </w:r>
    </w:p>
    <w:p>
      <w:r>
        <w:t>Create a branch named GitNewBranch, list branches, and switch to the new branch.</w:t>
      </w:r>
    </w:p>
    <w:p>
      <w:r>
        <w:drawing>
          <wp:inline xmlns:a="http://schemas.openxmlformats.org/drawingml/2006/main" xmlns:pic="http://schemas.openxmlformats.org/drawingml/2006/picture">
            <wp:extent cx="4572000" cy="27554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9 18154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4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Step 3: Add files in the new branch</w:t>
      </w:r>
    </w:p>
    <w:p>
      <w:r>
        <w:t>Create two new files in the GitNewBranch branch.</w:t>
      </w:r>
    </w:p>
    <w:p>
      <w:r>
        <w:drawing>
          <wp:inline xmlns:a="http://schemas.openxmlformats.org/drawingml/2006/main" xmlns:pic="http://schemas.openxmlformats.org/drawingml/2006/picture">
            <wp:extent cx="4572000" cy="275547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9 18163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4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Step 4: Stage and commit the files</w:t>
      </w:r>
    </w:p>
    <w:p>
      <w:r>
        <w:t>Add the files to staging and commit them.</w:t>
      </w:r>
    </w:p>
    <w:p>
      <w:r>
        <w:drawing>
          <wp:inline xmlns:a="http://schemas.openxmlformats.org/drawingml/2006/main" xmlns:pic="http://schemas.openxmlformats.org/drawingml/2006/picture">
            <wp:extent cx="4572000" cy="275547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9 1817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4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Step 5: Attempt to delete branch &amp; push</w:t>
      </w:r>
    </w:p>
    <w:p>
      <w:r>
        <w:t>The branch could not be deleted as it is currently checked out. Pushing failed because no upstream branch was set.</w:t>
      </w:r>
    </w:p>
    <w:p>
      <w:r>
        <w:drawing>
          <wp:inline xmlns:a="http://schemas.openxmlformats.org/drawingml/2006/main" xmlns:pic="http://schemas.openxmlformats.org/drawingml/2006/picture">
            <wp:extent cx="4572000" cy="275547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9 18192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4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