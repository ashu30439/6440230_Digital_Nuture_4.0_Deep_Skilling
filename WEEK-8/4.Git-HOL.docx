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F2D90B">
      <w:pPr>
        <w:pStyle w:val="2"/>
      </w:pPr>
      <w:r>
        <w:t>Git Hands-On Lab — Merge &amp; Conflict Resolution (Execution Report)</w:t>
      </w:r>
    </w:p>
    <w:p w14:paraId="75CE79F1">
      <w:pPr>
        <w:pStyle w:val="3"/>
      </w:pPr>
      <w:r>
        <w:t>Objective</w:t>
      </w:r>
    </w:p>
    <w:p w14:paraId="0C027AA5">
      <w:r>
        <w:t>Demonstrate branching, making branch-specific changes, creating conflicting changes on master, and preparing for a merge + conflict resolution.</w:t>
      </w:r>
    </w:p>
    <w:p w14:paraId="40D75C0D">
      <w:pPr>
        <w:pStyle w:val="3"/>
      </w:pPr>
      <w:r>
        <w:t>Prerequisites</w:t>
      </w:r>
    </w:p>
    <w:p w14:paraId="035BB5A0">
      <w:r>
        <w:t>• Git installed and configured.</w:t>
      </w:r>
    </w:p>
    <w:p w14:paraId="160AB815">
      <w:r>
        <w:t>• GitDemo repository initialized and connected to remote.</w:t>
      </w:r>
    </w:p>
    <w:p w14:paraId="62405D97">
      <w:r>
        <w:t>• (Optional) P4Merge installed for visual diffs/merges.</w:t>
      </w:r>
    </w:p>
    <w:p w14:paraId="0F06D1D5">
      <w:pPr>
        <w:pStyle w:val="3"/>
      </w:pPr>
      <w:r>
        <w:t>Execution Steps</w:t>
      </w:r>
    </w:p>
    <w:p w14:paraId="07C54EC0">
      <w:pPr>
        <w:pStyle w:val="4"/>
      </w:pPr>
      <w:r>
        <w:t>Step 1 — Navigate to repository &amp; check state</w:t>
      </w:r>
    </w:p>
    <w:p w14:paraId="2E4EB288">
      <w:r>
        <w:t>Command:</w:t>
      </w:r>
    </w:p>
    <w:p w14:paraId="0D84A472">
      <w:r>
        <w:rPr>
          <w:rFonts w:ascii="Courier New" w:hAnsi="Courier New"/>
        </w:rPr>
        <w:t>cd GitDemo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git status</w:t>
      </w:r>
      <w:r>
        <w:rPr>
          <w:rFonts w:ascii="Courier New" w:hAnsi="Courier New"/>
        </w:rPr>
        <w:br w:type="textWrapping"/>
      </w:r>
    </w:p>
    <w:p w14:paraId="674AE065">
      <w:r>
        <w:t>Description: Ensured we are inside the GitDemo repository and the working tree was clean on the starting branch.</w:t>
      </w:r>
    </w:p>
    <w:p w14:paraId="38901694">
      <w:r>
        <w:t>Screenshot:</w:t>
      </w:r>
    </w:p>
    <w:p w14:paraId="19BE9BA5">
      <w:r>
        <w:drawing>
          <wp:inline distT="0" distB="0" distL="114300" distR="114300">
            <wp:extent cx="5096510" cy="307149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152B">
      <w:pPr>
        <w:pStyle w:val="4"/>
      </w:pPr>
      <w:r>
        <w:t>Step 2 — Configure diff/merge tool and create branch</w:t>
      </w:r>
    </w:p>
    <w:p w14:paraId="25DD4371">
      <w:r>
        <w:t>Commands:</w:t>
      </w:r>
    </w:p>
    <w:p w14:paraId="37996253">
      <w:r>
        <w:rPr>
          <w:rFonts w:ascii="Courier New" w:hAnsi="Courier New"/>
        </w:rPr>
        <w:t>git config --global diff.tool p4merge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git config --global difftool.prompt false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git config --global merge.tool p4merge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git config --global merge.prompt false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git checkout -b GitWork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git branch -a</w:t>
      </w:r>
      <w:r>
        <w:rPr>
          <w:rFonts w:ascii="Courier New" w:hAnsi="Courier New"/>
        </w:rPr>
        <w:br w:type="textWrapping"/>
      </w:r>
    </w:p>
    <w:p w14:paraId="18784388">
      <w:r>
        <w:t>Description: Set up P4Merge (optional) and created a new branch GitWork.</w:t>
      </w:r>
    </w:p>
    <w:p w14:paraId="3AF244B2">
      <w:r>
        <w:t>Screenshot:</w:t>
      </w:r>
    </w:p>
    <w:p w14:paraId="39E5CE37">
      <w:r>
        <w:drawing>
          <wp:inline distT="0" distB="0" distL="114300" distR="114300">
            <wp:extent cx="5486400" cy="330644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C19C">
      <w:pPr>
        <w:pStyle w:val="4"/>
      </w:pPr>
      <w:r>
        <w:t>Step 3 — Create hello.xml on GitWork and commit</w:t>
      </w:r>
    </w:p>
    <w:p w14:paraId="30096DA8">
      <w:r>
        <w:t>Commands:</w:t>
      </w:r>
    </w:p>
    <w:p w14:paraId="1481AC1A">
      <w:r>
        <w:rPr>
          <w:rFonts w:ascii="Courier New" w:hAnsi="Courier New"/>
        </w:rPr>
        <w:t>cat &gt; hello.xml &lt;&lt;'EOF'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&lt;greeting&gt;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Hello from branch GitWork – line A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&lt;/greeting&gt;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EOF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git add hello.xml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git commit -m "Add hello.xml on GitWork"</w:t>
      </w:r>
      <w:r>
        <w:rPr>
          <w:rFonts w:ascii="Courier New" w:hAnsi="Courier New"/>
        </w:rPr>
        <w:br w:type="textWrapping"/>
      </w:r>
    </w:p>
    <w:p w14:paraId="7F93F0B1">
      <w:r>
        <w:t>Description: Created a branch-specific file and committed it on the GitWork branch.</w:t>
      </w:r>
    </w:p>
    <w:p w14:paraId="6E37793A">
      <w:r>
        <w:t>Screenshot:</w:t>
      </w:r>
    </w:p>
    <w:p w14:paraId="3BD49C2A">
      <w:r>
        <w:drawing>
          <wp:inline distT="0" distB="0" distL="114300" distR="114300">
            <wp:extent cx="5486400" cy="330644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F3F2">
      <w:pPr>
        <w:pStyle w:val="4"/>
      </w:pPr>
      <w:r>
        <w:t>Step 4 — Update hello.xml on GitWork and commit</w:t>
      </w:r>
    </w:p>
    <w:p w14:paraId="09D26319">
      <w:r>
        <w:t>Commands:</w:t>
      </w:r>
    </w:p>
    <w:p w14:paraId="00DB57E4">
      <w:r>
        <w:rPr>
          <w:rFonts w:ascii="Courier New" w:hAnsi="Courier New"/>
        </w:rPr>
        <w:t>echo "Branch update: This is branch-specific content." &gt;&gt; hello.xml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git add hello.xml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git commit -m "Update hello.xml in GitWork"</w:t>
      </w:r>
      <w:r>
        <w:rPr>
          <w:rFonts w:ascii="Courier New" w:hAnsi="Courier New"/>
        </w:rPr>
        <w:br w:type="textWrapping"/>
      </w:r>
    </w:p>
    <w:p w14:paraId="5F2417BE">
      <w:r>
        <w:t>Description: Added an extra line to hello.xml and committed the change on GitWork.</w:t>
      </w:r>
    </w:p>
    <w:p w14:paraId="1BA2626A">
      <w:r>
        <w:t>Screenshot:</w:t>
      </w:r>
    </w:p>
    <w:p w14:paraId="3C8140EC">
      <w:r>
        <w:drawing>
          <wp:inline distT="0" distB="0" distL="114300" distR="114300">
            <wp:extent cx="5486400" cy="330644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6106">
      <w:pPr>
        <w:pStyle w:val="4"/>
      </w:pPr>
      <w:r>
        <w:t>Step 5 — Add conflicting hello.xml on master and commit</w:t>
      </w:r>
    </w:p>
    <w:p w14:paraId="5C24397E">
      <w:r>
        <w:t>Commands (example sequence):</w:t>
      </w:r>
    </w:p>
    <w:p w14:paraId="2AD7E186">
      <w:r>
        <w:rPr>
          <w:rFonts w:ascii="Courier New" w:hAnsi="Courier New"/>
        </w:rPr>
        <w:t>git checkout main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cat &gt; hello.xml &lt;&lt;'EOF'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&lt;greeting&gt;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Hello from master — different content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&lt;/greeting&gt;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EOF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git add hello.xml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git commit -m "Add conflicting hello.xml on master"</w:t>
      </w:r>
      <w:r>
        <w:rPr>
          <w:rFonts w:ascii="Courier New" w:hAnsi="Courier New"/>
        </w:rPr>
        <w:br w:type="textWrapping"/>
      </w:r>
    </w:p>
    <w:p w14:paraId="40ABB488">
      <w:r>
        <w:t>Description: Created a different version of hello.xml on main to create a deliberate conflict for the future merge.</w:t>
      </w:r>
    </w:p>
    <w:p w14:paraId="551BFF47">
      <w:r>
        <w:t>Screenshot:</w:t>
      </w:r>
    </w:p>
    <w:p w14:paraId="069BA0D5">
      <w:r>
        <w:drawing>
          <wp:inline distT="0" distB="0" distL="114300" distR="114300">
            <wp:extent cx="5486400" cy="330644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B370">
      <w:pPr>
        <w:pStyle w:val="4"/>
      </w:pPr>
      <w:r>
        <w:t>Step 6 — Inspect history and prepare for merge</w:t>
      </w:r>
    </w:p>
    <w:p w14:paraId="29CC109C">
      <w:r>
        <w:t>Command:</w:t>
      </w:r>
    </w:p>
    <w:p w14:paraId="7A55D191">
      <w:r>
        <w:rPr>
          <w:rFonts w:ascii="Courier New" w:hAnsi="Courier New"/>
        </w:rPr>
        <w:t>git log --oneline --graph --decorate --all</w:t>
      </w:r>
      <w:r>
        <w:rPr>
          <w:rFonts w:ascii="Courier New" w:hAnsi="Courier New"/>
        </w:rPr>
        <w:br w:type="textWrapping"/>
      </w:r>
    </w:p>
    <w:p w14:paraId="4B147CC9">
      <w:r>
        <w:t>Description: The commit graph shows diverging commits (separate commits on GitWork and main). This confirms that a merge will produce a conflict in hello.xml.</w:t>
      </w:r>
    </w:p>
    <w:p w14:paraId="08CCD065">
      <w:pPr>
        <w:pStyle w:val="4"/>
      </w:pPr>
      <w:r>
        <w:t>Step 7 — Merge and resolve conflicts (instructions)</w:t>
      </w:r>
    </w:p>
    <w:p w14:paraId="69904DB2">
      <w:r>
        <w:t>To perform the merge and resolve conflicts, follow these steps:</w:t>
      </w:r>
      <w:r>
        <w:br w:type="textWrapping"/>
      </w:r>
      <w:r>
        <w:br w:type="textWrapping"/>
      </w:r>
      <w:r>
        <w:t>1. Switch to main:</w:t>
      </w:r>
      <w:r>
        <w:br w:type="textWrapping"/>
      </w:r>
      <w:r>
        <w:t xml:space="preserve">   git checkout main</w:t>
      </w:r>
      <w:r>
        <w:br w:type="textWrapping"/>
      </w:r>
      <w:r>
        <w:br w:type="textWrapping"/>
      </w:r>
      <w:r>
        <w:t>2. Merge GitWork into main:</w:t>
      </w:r>
      <w:r>
        <w:br w:type="textWrapping"/>
      </w:r>
      <w:r>
        <w:t xml:space="preserve">   git merge GitWork</w:t>
      </w:r>
      <w:r>
        <w:br w:type="textWrapping"/>
      </w:r>
      <w:r>
        <w:br w:type="textWrapping"/>
      </w:r>
      <w:r>
        <w:t xml:space="preserve">   If conflicts occur, Git will list the files with conflicts (e.g., hello.xml).</w:t>
      </w:r>
      <w:r>
        <w:br w:type="textWrapping"/>
      </w:r>
      <w:r>
        <w:br w:type="textWrapping"/>
      </w:r>
      <w:r>
        <w:t>3. Launch the configured merge tool to resolve conflicts:</w:t>
      </w:r>
      <w:r>
        <w:br w:type="textWrapping"/>
      </w:r>
      <w:r>
        <w:t xml:space="preserve">   git mergetool</w:t>
      </w:r>
      <w:r>
        <w:br w:type="textWrapping"/>
      </w:r>
      <w:r>
        <w:br w:type="textWrapping"/>
      </w:r>
      <w:r>
        <w:t xml:space="preserve">   Resolve conflicts in the 3-way view (LOCAL, BASE, REMOTE). Save the resolved file(s) and exit the merge tool.</w:t>
      </w:r>
      <w:r>
        <w:br w:type="textWrapping"/>
      </w:r>
      <w:r>
        <w:br w:type="textWrapping"/>
      </w:r>
      <w:r>
        <w:t>4. Stage and commit the resolution:</w:t>
      </w:r>
      <w:r>
        <w:br w:type="textWrapping"/>
      </w:r>
      <w:r>
        <w:t xml:space="preserve">   git add hello.xml</w:t>
      </w:r>
      <w:r>
        <w:br w:type="textWrapping"/>
      </w:r>
      <w:r>
        <w:t xml:space="preserve">   git commit -m "Resolved merge conflict for hello.xml"</w:t>
      </w:r>
      <w:r>
        <w:br w:type="textWrapping"/>
      </w:r>
      <w:r>
        <w:br w:type="textWrapping"/>
      </w:r>
      <w:r>
        <w:t>5. Push the resolved main branch to the remote:</w:t>
      </w:r>
      <w:r>
        <w:br w:type="textWrapping"/>
      </w:r>
      <w:r>
        <w:t xml:space="preserve">   git push origin main</w:t>
      </w:r>
      <w:r>
        <w:br w:type="textWrapping"/>
      </w:r>
      <w:r>
        <w:br w:type="textWrapping"/>
      </w:r>
      <w:r>
        <w:t>6. Optionally, add temporary backup files to .gitignore, commit and push the .gitignore if needed.</w:t>
      </w:r>
      <w:r>
        <w:br w:type="textWrapping"/>
      </w:r>
    </w:p>
    <w:p w14:paraId="7D8E2CAA">
      <w:r>
        <w:t>Note: I did not find screenshots of the actual merge/mergetool UI in the images you provided. If you run the merge and capture screenshots of the conflict markers and the merge tool, I will insert them into the document.</w:t>
      </w:r>
    </w:p>
    <w:p w14:paraId="219BFFAB">
      <w:pPr>
        <w:pStyle w:val="4"/>
      </w:pPr>
      <w:r>
        <w:t>Cleanup &amp; Verification</w:t>
      </w:r>
    </w:p>
    <w:p w14:paraId="7497D9D6">
      <w:r>
        <w:t>Commands:</w:t>
      </w:r>
    </w:p>
    <w:p w14:paraId="1809518D">
      <w:r>
        <w:rPr>
          <w:rFonts w:ascii="Courier New" w:hAnsi="Courier New"/>
        </w:rPr>
        <w:t>git branch -a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git branch -d GitWork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git log --oneline --graph --decorate</w:t>
      </w:r>
      <w:r>
        <w:rPr>
          <w:rFonts w:ascii="Courier New" w:hAnsi="Courier New"/>
        </w:rPr>
        <w:br w:type="textWrapping"/>
      </w:r>
    </w:p>
    <w:p w14:paraId="18B1FFE3">
      <w:r>
        <w:t>Description: After resolving conflicts and committing, delete the branch if it is no longer needed and inspect the history.</w:t>
      </w:r>
    </w:p>
    <w:p w14:paraId="7E9C95E0">
      <w:pPr>
        <w:pStyle w:val="3"/>
      </w:pPr>
      <w:r>
        <w:t>Screenshots included</w:t>
      </w:r>
    </w:p>
    <w:p w14:paraId="211F11EB">
      <w:r>
        <w:t>1. Screenshot 2025-08-09 182404.png</w:t>
      </w:r>
    </w:p>
    <w:p w14:paraId="1BEE7CE1">
      <w:r>
        <w:t>2. Screenshot 2025-08-09 182551.png</w:t>
      </w:r>
    </w:p>
    <w:p w14:paraId="0DDD4E00">
      <w:r>
        <w:t>3. Screenshot 2025-08-09 182727.png</w:t>
      </w:r>
    </w:p>
    <w:p w14:paraId="0BA2D4D5">
      <w:r>
        <w:t>4. Screenshot 2025-08-09 182803.png</w:t>
      </w:r>
    </w:p>
    <w:p w14:paraId="4516D9CE">
      <w:r>
        <w:t>5. Screenshot 2025-08-09 182856.png</w:t>
      </w:r>
    </w:p>
    <w:p w14:paraId="715C2A86">
      <w:pPr>
        <w:pStyle w:val="3"/>
      </w:pPr>
      <w:r>
        <w:t>Conclusion</w:t>
      </w:r>
    </w:p>
    <w:p w14:paraId="65C1C510">
      <w:r>
        <w:t>The repository now contains branch-specific changes and a conflicting file on main. Follow the merge steps above to resolve conflicts. Share screenshots of the merge/mergetool run if you want them embedded.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DA4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Sai Ashritha Merugu</cp:lastModifiedBy>
  <dcterms:modified xsi:type="dcterms:W3CDTF">2025-08-09T15:22:38Z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0D574F97AE6543D897F58A75EE2D6124_12</vt:lpwstr>
  </property>
</Properties>
</file>