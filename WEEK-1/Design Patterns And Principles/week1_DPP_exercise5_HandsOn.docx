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4B5C4">
      <w:pPr>
        <w:pStyle w:val="3"/>
        <w:rPr>
          <w:color w:val="auto"/>
        </w:rPr>
      </w:pPr>
      <w:r>
        <w:rPr>
          <w:color w:val="auto"/>
        </w:rPr>
        <w:t>Exercise 5: Implementing the Decorator Pattern</w:t>
      </w:r>
    </w:p>
    <w:p w14:paraId="61D4051E">
      <w:pPr>
        <w:rPr>
          <w:color w:val="auto"/>
        </w:rPr>
      </w:pPr>
      <w:r>
        <w:rPr>
          <w:color w:val="auto"/>
        </w:rPr>
        <w:t>Scenario:</w:t>
      </w:r>
      <w:r>
        <w:rPr>
          <w:color w:val="auto"/>
        </w:rPr>
        <w:br w:type="textWrapping"/>
      </w:r>
      <w:r>
        <w:rPr>
          <w:rFonts w:hint="default"/>
          <w:color w:val="auto"/>
          <w:lang w:val="en-US"/>
        </w:rPr>
        <w:t>D</w:t>
      </w:r>
      <w:r>
        <w:rPr>
          <w:color w:val="auto"/>
        </w:rPr>
        <w:t>eveloping a notification system where notifications can be sent via multiple channels (e.g., Email, SMS).</w:t>
      </w:r>
      <w:r>
        <w:rPr>
          <w:color w:val="auto"/>
        </w:rPr>
        <w:br w:type="textWrapping"/>
      </w:r>
      <w:r>
        <w:rPr>
          <w:color w:val="auto"/>
        </w:rPr>
        <w:t>Use the Decorator Pattern to add functionalities dynamically.</w:t>
      </w:r>
    </w:p>
    <w:p w14:paraId="214D4792">
      <w:pPr>
        <w:pStyle w:val="3"/>
        <w:rPr>
          <w:color w:val="auto"/>
        </w:rPr>
      </w:pPr>
      <w:r>
        <w:rPr>
          <w:color w:val="auto"/>
        </w:rPr>
        <w:t>Step-by-step Implementation:</w:t>
      </w:r>
    </w:p>
    <w:p w14:paraId="6A272D71">
      <w:pPr>
        <w:pStyle w:val="4"/>
        <w:rPr>
          <w:color w:val="auto"/>
        </w:rPr>
      </w:pPr>
      <w:r>
        <w:rPr>
          <w:color w:val="auto"/>
        </w:rPr>
        <w:t>Step 1: Create a New Java Project</w:t>
      </w:r>
    </w:p>
    <w:p w14:paraId="3CC9A11F">
      <w:pPr>
        <w:rPr>
          <w:color w:val="auto"/>
        </w:rPr>
      </w:pPr>
      <w:r>
        <w:rPr>
          <w:color w:val="auto"/>
        </w:rPr>
        <w:t>Create a new Java project named DecoratorPatternExample.</w:t>
      </w:r>
    </w:p>
    <w:p w14:paraId="7D95A366">
      <w:pPr>
        <w:pStyle w:val="4"/>
        <w:rPr>
          <w:color w:val="auto"/>
        </w:rPr>
      </w:pPr>
      <w:r>
        <w:rPr>
          <w:color w:val="auto"/>
        </w:rPr>
        <w:t>Step 2: Define Component Interface</w:t>
      </w:r>
    </w:p>
    <w:p w14:paraId="0DBDE01D">
      <w:pPr>
        <w:rPr>
          <w:color w:val="auto"/>
        </w:rPr>
      </w:pPr>
      <w:r>
        <w:rPr>
          <w:color w:val="auto"/>
        </w:rPr>
        <w:t>public interface Notifier {</w:t>
      </w:r>
      <w:r>
        <w:rPr>
          <w:color w:val="auto"/>
        </w:rPr>
        <w:br w:type="textWrapping"/>
      </w:r>
      <w:r>
        <w:rPr>
          <w:color w:val="auto"/>
        </w:rPr>
        <w:t xml:space="preserve">    void send(String message);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42E95B71">
      <w:pPr>
        <w:pStyle w:val="4"/>
        <w:rPr>
          <w:color w:val="auto"/>
        </w:rPr>
      </w:pPr>
      <w:r>
        <w:rPr>
          <w:color w:val="auto"/>
        </w:rPr>
        <w:t>Step 3: Implement Concrete Component</w:t>
      </w:r>
    </w:p>
    <w:p w14:paraId="0FA90495">
      <w:pPr>
        <w:rPr>
          <w:color w:val="auto"/>
        </w:rPr>
      </w:pPr>
      <w:r>
        <w:rPr>
          <w:color w:val="auto"/>
        </w:rPr>
        <w:t>public class EmailNotifier implements Notifier {</w:t>
      </w:r>
      <w:r>
        <w:rPr>
          <w:color w:val="auto"/>
        </w:rPr>
        <w:br w:type="textWrapping"/>
      </w:r>
      <w:r>
        <w:rPr>
          <w:color w:val="auto"/>
        </w:rPr>
        <w:t xml:space="preserve">    @Override</w:t>
      </w:r>
      <w:r>
        <w:rPr>
          <w:color w:val="auto"/>
        </w:rPr>
        <w:br w:type="textWrapping"/>
      </w:r>
      <w:r>
        <w:rPr>
          <w:color w:val="auto"/>
        </w:rPr>
        <w:t xml:space="preserve">    public void send(String message) {</w:t>
      </w:r>
      <w:r>
        <w:rPr>
          <w:color w:val="auto"/>
        </w:rPr>
        <w:br w:type="textWrapping"/>
      </w:r>
      <w:r>
        <w:rPr>
          <w:color w:val="auto"/>
        </w:rPr>
        <w:t xml:space="preserve">        System.out.println("Sending Email: " + message);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3E193C91">
      <w:pPr>
        <w:pStyle w:val="4"/>
        <w:rPr>
          <w:color w:val="auto"/>
        </w:rPr>
      </w:pPr>
      <w:r>
        <w:rPr>
          <w:color w:val="auto"/>
        </w:rPr>
        <w:t>Step 4: Implement Decorator Classes</w:t>
      </w:r>
    </w:p>
    <w:p w14:paraId="69FA9B97">
      <w:pPr>
        <w:rPr>
          <w:color w:val="auto"/>
        </w:rPr>
      </w:pPr>
      <w:r>
        <w:rPr>
          <w:color w:val="auto"/>
        </w:rPr>
        <w:t>public abstract class NotifierDecorator implements Notifier {</w:t>
      </w:r>
      <w:r>
        <w:rPr>
          <w:color w:val="auto"/>
        </w:rPr>
        <w:br w:type="textWrapping"/>
      </w:r>
      <w:r>
        <w:rPr>
          <w:color w:val="auto"/>
        </w:rPr>
        <w:t xml:space="preserve">    protected Notifier notifier;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NotifierDecorator(Notifier notifier) {</w:t>
      </w:r>
      <w:r>
        <w:rPr>
          <w:color w:val="auto"/>
        </w:rPr>
        <w:br w:type="textWrapping"/>
      </w:r>
      <w:r>
        <w:rPr>
          <w:color w:val="auto"/>
        </w:rPr>
        <w:t xml:space="preserve">        this.notifier = notifier;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@Override</w:t>
      </w:r>
      <w:r>
        <w:rPr>
          <w:color w:val="auto"/>
        </w:rPr>
        <w:br w:type="textWrapping"/>
      </w:r>
      <w:r>
        <w:rPr>
          <w:color w:val="auto"/>
        </w:rPr>
        <w:t xml:space="preserve">    public void send(String message) {</w:t>
      </w:r>
      <w:r>
        <w:rPr>
          <w:color w:val="auto"/>
        </w:rPr>
        <w:br w:type="textWrapping"/>
      </w:r>
      <w:r>
        <w:rPr>
          <w:color w:val="auto"/>
        </w:rPr>
        <w:t xml:space="preserve">        notifier.send(message);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public class SMSNotifierDecorator extends NotifierDecorator {</w:t>
      </w:r>
      <w:r>
        <w:rPr>
          <w:color w:val="auto"/>
        </w:rPr>
        <w:br w:type="textWrapping"/>
      </w:r>
      <w:r>
        <w:rPr>
          <w:color w:val="auto"/>
        </w:rPr>
        <w:t xml:space="preserve">    public SMSNotifierDecorator(Notifier notifier) {</w:t>
      </w:r>
      <w:r>
        <w:rPr>
          <w:color w:val="auto"/>
        </w:rPr>
        <w:br w:type="textWrapping"/>
      </w:r>
      <w:r>
        <w:rPr>
          <w:color w:val="auto"/>
        </w:rPr>
        <w:t xml:space="preserve">        super(notifier);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@Override</w:t>
      </w:r>
      <w:r>
        <w:rPr>
          <w:color w:val="auto"/>
        </w:rPr>
        <w:br w:type="textWrapping"/>
      </w:r>
      <w:r>
        <w:rPr>
          <w:color w:val="auto"/>
        </w:rPr>
        <w:t xml:space="preserve">    public void send(String message) {</w:t>
      </w:r>
      <w:r>
        <w:rPr>
          <w:color w:val="auto"/>
        </w:rPr>
        <w:br w:type="textWrapping"/>
      </w:r>
      <w:r>
        <w:rPr>
          <w:color w:val="auto"/>
        </w:rPr>
        <w:t xml:space="preserve">        super.send(message);</w:t>
      </w:r>
      <w:r>
        <w:rPr>
          <w:color w:val="auto"/>
        </w:rPr>
        <w:br w:type="textWrapping"/>
      </w:r>
      <w:r>
        <w:rPr>
          <w:color w:val="auto"/>
        </w:rPr>
        <w:t xml:space="preserve">        System.out.println("Sending SMS: " + message);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public class SlackNotifierDecorator extends NotifierDecorator {</w:t>
      </w:r>
      <w:r>
        <w:rPr>
          <w:color w:val="auto"/>
        </w:rPr>
        <w:br w:type="textWrapping"/>
      </w:r>
      <w:r>
        <w:rPr>
          <w:color w:val="auto"/>
        </w:rPr>
        <w:t xml:space="preserve">    public SlackNotifierDecorator(Notifier notifier) {</w:t>
      </w:r>
      <w:r>
        <w:rPr>
          <w:color w:val="auto"/>
        </w:rPr>
        <w:br w:type="textWrapping"/>
      </w:r>
      <w:r>
        <w:rPr>
          <w:color w:val="auto"/>
        </w:rPr>
        <w:t xml:space="preserve">        super(notifier);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@Override</w:t>
      </w:r>
      <w:r>
        <w:rPr>
          <w:color w:val="auto"/>
        </w:rPr>
        <w:br w:type="textWrapping"/>
      </w:r>
      <w:r>
        <w:rPr>
          <w:color w:val="auto"/>
        </w:rPr>
        <w:t xml:space="preserve">    public void send(String message) {</w:t>
      </w:r>
      <w:r>
        <w:rPr>
          <w:color w:val="auto"/>
        </w:rPr>
        <w:br w:type="textWrapping"/>
      </w:r>
      <w:r>
        <w:rPr>
          <w:color w:val="auto"/>
        </w:rPr>
        <w:t xml:space="preserve">        super.send(message);</w:t>
      </w:r>
      <w:r>
        <w:rPr>
          <w:color w:val="auto"/>
        </w:rPr>
        <w:br w:type="textWrapping"/>
      </w:r>
      <w:r>
        <w:rPr>
          <w:color w:val="auto"/>
        </w:rPr>
        <w:t xml:space="preserve">        System.out.println("Sending Slack message: " + message);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3D25EBB2">
      <w:pPr>
        <w:pStyle w:val="4"/>
        <w:rPr>
          <w:color w:val="auto"/>
        </w:rPr>
      </w:pPr>
      <w:r>
        <w:rPr>
          <w:color w:val="auto"/>
        </w:rPr>
        <w:t>Step 5: Test the Decorator Implementation</w:t>
      </w:r>
    </w:p>
    <w:p w14:paraId="01349C27">
      <w:pPr>
        <w:rPr>
          <w:rFonts w:hint="default"/>
          <w:color w:val="auto"/>
          <w:lang w:val="en-US"/>
        </w:rPr>
      </w:pPr>
      <w:r>
        <w:rPr>
          <w:color w:val="auto"/>
        </w:rPr>
        <w:t>public class TestDecoratorPattern {</w:t>
      </w:r>
      <w:r>
        <w:rPr>
          <w:color w:val="auto"/>
        </w:rPr>
        <w:br w:type="textWrapping"/>
      </w:r>
      <w:r>
        <w:rPr>
          <w:color w:val="auto"/>
        </w:rPr>
        <w:t xml:space="preserve">    public static void main(String[] args) {</w:t>
      </w:r>
      <w:r>
        <w:rPr>
          <w:color w:val="auto"/>
        </w:rPr>
        <w:br w:type="textWrapping"/>
      </w:r>
      <w:r>
        <w:rPr>
          <w:color w:val="auto"/>
        </w:rPr>
        <w:t xml:space="preserve">        Notifier emailNotifier = new EmailNotifier();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Notifier smsNotifier = new SMSNotifierDecorator(emailNotifier);</w:t>
      </w:r>
      <w:r>
        <w:rPr>
          <w:color w:val="auto"/>
        </w:rPr>
        <w:br w:type="textWrapping"/>
      </w:r>
      <w:r>
        <w:rPr>
          <w:color w:val="auto"/>
        </w:rPr>
        <w:t xml:space="preserve">        Notifier slackNotifier = new SlackNotifierDecorator(smsNotifier);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slackNotifier.send("System maintenance at 10 PM tonight.");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rFonts w:hint="default"/>
          <w:color w:val="auto"/>
          <w:lang w:val="en-US"/>
        </w:rPr>
        <w:t>OUTPUT:</w:t>
      </w:r>
    </w:p>
    <w:p w14:paraId="0AF4884B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drawing>
          <wp:inline distT="0" distB="0" distL="114300" distR="114300">
            <wp:extent cx="5486400" cy="1557020"/>
            <wp:effectExtent l="0" t="0" r="0" b="12700"/>
            <wp:docPr id="1" name="Picture 1" descr="Screenshot 2025-06-22 10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051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513F34"/>
    <w:rsid w:val="3E1D39DC"/>
    <w:rsid w:val="4A02381D"/>
    <w:rsid w:val="75E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2025-06-22T05:21:47Z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1439669B30AD4F968F2F2FB91BC4A6B6_13</vt:lpwstr>
  </property>
</Properties>
</file>