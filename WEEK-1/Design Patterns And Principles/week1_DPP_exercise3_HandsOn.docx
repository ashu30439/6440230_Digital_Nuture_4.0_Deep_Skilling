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EC900E">
      <w:pPr>
        <w:pStyle w:val="3"/>
        <w:rPr>
          <w:color w:val="auto"/>
        </w:rPr>
      </w:pPr>
      <w:r>
        <w:rPr>
          <w:color w:val="auto"/>
        </w:rPr>
        <w:t>Exercise 3: Implementing the Builder Pattern</w:t>
      </w:r>
    </w:p>
    <w:p w14:paraId="27BB518D">
      <w:pPr>
        <w:rPr>
          <w:color w:val="auto"/>
        </w:rPr>
      </w:pPr>
      <w:r>
        <w:rPr>
          <w:color w:val="auto"/>
        </w:rPr>
        <w:t>Scenario:</w:t>
      </w:r>
      <w:r>
        <w:rPr>
          <w:color w:val="auto"/>
        </w:rPr>
        <w:br w:type="textWrapping"/>
      </w:r>
      <w:r>
        <w:rPr>
          <w:rFonts w:hint="default"/>
          <w:color w:val="auto"/>
          <w:lang w:val="en-US"/>
        </w:rPr>
        <w:t>D</w:t>
      </w:r>
      <w:r>
        <w:rPr>
          <w:color w:val="auto"/>
        </w:rPr>
        <w:t>eveloping a system to create complex objects such as a Computer with multiple optional parts.</w:t>
      </w:r>
      <w:r>
        <w:rPr>
          <w:color w:val="auto"/>
        </w:rPr>
        <w:br w:type="textWrapping"/>
      </w:r>
      <w:r>
        <w:rPr>
          <w:color w:val="auto"/>
        </w:rPr>
        <w:t>Use the Builder Pattern to manage the construction process.</w:t>
      </w:r>
    </w:p>
    <w:p w14:paraId="57DD3B4E">
      <w:pPr>
        <w:pStyle w:val="3"/>
        <w:rPr>
          <w:color w:val="auto"/>
        </w:rPr>
      </w:pPr>
      <w:r>
        <w:rPr>
          <w:color w:val="auto"/>
        </w:rPr>
        <w:t>Step-by-step Implementation:</w:t>
      </w:r>
    </w:p>
    <w:p w14:paraId="1A7E5449">
      <w:pPr>
        <w:pStyle w:val="4"/>
        <w:rPr>
          <w:color w:val="auto"/>
        </w:rPr>
      </w:pPr>
      <w:r>
        <w:rPr>
          <w:color w:val="auto"/>
        </w:rPr>
        <w:t>Step 1: Create a New Java Project</w:t>
      </w:r>
    </w:p>
    <w:p w14:paraId="01CE57B3">
      <w:pPr>
        <w:rPr>
          <w:color w:val="auto"/>
        </w:rPr>
      </w:pPr>
      <w:r>
        <w:rPr>
          <w:color w:val="auto"/>
        </w:rPr>
        <w:t>Create a new Java project named BuilderPatternExample.</w:t>
      </w:r>
    </w:p>
    <w:p w14:paraId="122E8583">
      <w:pPr>
        <w:pStyle w:val="4"/>
        <w:rPr>
          <w:color w:val="auto"/>
        </w:rPr>
      </w:pPr>
      <w:r>
        <w:rPr>
          <w:color w:val="auto"/>
        </w:rPr>
        <w:t>Step 2: Define a Product Class</w:t>
      </w:r>
    </w:p>
    <w:p w14:paraId="2787753A">
      <w:pPr>
        <w:rPr>
          <w:color w:val="auto"/>
        </w:rPr>
      </w:pPr>
      <w:r>
        <w:rPr>
          <w:color w:val="auto"/>
        </w:rPr>
        <w:t>Create a class Computer with attributes like CPU, RAM, Storage, etc.</w:t>
      </w:r>
    </w:p>
    <w:p w14:paraId="017B4FB1">
      <w:pPr>
        <w:rPr>
          <w:color w:val="auto"/>
        </w:rPr>
      </w:pPr>
      <w:r>
        <w:rPr>
          <w:color w:val="auto"/>
        </w:rPr>
        <w:t>public class Computer {</w:t>
      </w:r>
      <w:r>
        <w:rPr>
          <w:color w:val="auto"/>
        </w:rPr>
        <w:br w:type="textWrapping"/>
      </w:r>
      <w:r>
        <w:rPr>
          <w:color w:val="auto"/>
        </w:rPr>
        <w:t xml:space="preserve">    private String CPU;</w:t>
      </w:r>
      <w:r>
        <w:rPr>
          <w:color w:val="auto"/>
        </w:rPr>
        <w:br w:type="textWrapping"/>
      </w:r>
      <w:r>
        <w:rPr>
          <w:color w:val="auto"/>
        </w:rPr>
        <w:t xml:space="preserve">    private String RAM;</w:t>
      </w:r>
      <w:r>
        <w:rPr>
          <w:color w:val="auto"/>
        </w:rPr>
        <w:br w:type="textWrapping"/>
      </w:r>
      <w:r>
        <w:rPr>
          <w:color w:val="auto"/>
        </w:rPr>
        <w:t xml:space="preserve">    private String storage;</w:t>
      </w:r>
      <w:r>
        <w:rPr>
          <w:color w:val="auto"/>
        </w:rPr>
        <w:br w:type="textWrapping"/>
      </w:r>
      <w:r>
        <w:rPr>
          <w:color w:val="auto"/>
        </w:rPr>
        <w:br w:type="textWrapping"/>
      </w:r>
      <w:r>
        <w:rPr>
          <w:color w:val="auto"/>
        </w:rPr>
        <w:t xml:space="preserve">    private Computer(Builder builder) {</w:t>
      </w:r>
      <w:r>
        <w:rPr>
          <w:color w:val="auto"/>
        </w:rPr>
        <w:br w:type="textWrapping"/>
      </w:r>
      <w:r>
        <w:rPr>
          <w:color w:val="auto"/>
        </w:rPr>
        <w:t xml:space="preserve">        this.CPU = builder.CPU;</w:t>
      </w:r>
      <w:r>
        <w:rPr>
          <w:color w:val="auto"/>
        </w:rPr>
        <w:br w:type="textWrapping"/>
      </w:r>
      <w:r>
        <w:rPr>
          <w:color w:val="auto"/>
        </w:rPr>
        <w:t xml:space="preserve">        this.RAM = builder.RAM;</w:t>
      </w:r>
      <w:r>
        <w:rPr>
          <w:color w:val="auto"/>
        </w:rPr>
        <w:br w:type="textWrapping"/>
      </w:r>
      <w:r>
        <w:rPr>
          <w:color w:val="auto"/>
        </w:rPr>
        <w:t xml:space="preserve">        this.storage = builder.storage;</w:t>
      </w:r>
      <w:r>
        <w:rPr>
          <w:color w:val="auto"/>
        </w:rPr>
        <w:br w:type="textWrapping"/>
      </w:r>
      <w:r>
        <w:rPr>
          <w:color w:val="auto"/>
        </w:rPr>
        <w:t xml:space="preserve">    }</w:t>
      </w:r>
      <w:r>
        <w:rPr>
          <w:color w:val="auto"/>
        </w:rPr>
        <w:br w:type="textWrapping"/>
      </w:r>
      <w:r>
        <w:rPr>
          <w:color w:val="auto"/>
        </w:rPr>
        <w:br w:type="textWrapping"/>
      </w:r>
      <w:r>
        <w:rPr>
          <w:color w:val="auto"/>
        </w:rPr>
        <w:t xml:space="preserve">    public static class Builder {</w:t>
      </w:r>
      <w:r>
        <w:rPr>
          <w:color w:val="auto"/>
        </w:rPr>
        <w:br w:type="textWrapping"/>
      </w:r>
      <w:r>
        <w:rPr>
          <w:color w:val="auto"/>
        </w:rPr>
        <w:t xml:space="preserve">        private String CPU;</w:t>
      </w:r>
      <w:r>
        <w:rPr>
          <w:color w:val="auto"/>
        </w:rPr>
        <w:br w:type="textWrapping"/>
      </w:r>
      <w:r>
        <w:rPr>
          <w:color w:val="auto"/>
        </w:rPr>
        <w:t xml:space="preserve">        private String RAM;</w:t>
      </w:r>
      <w:r>
        <w:rPr>
          <w:color w:val="auto"/>
        </w:rPr>
        <w:br w:type="textWrapping"/>
      </w:r>
      <w:r>
        <w:rPr>
          <w:color w:val="auto"/>
        </w:rPr>
        <w:t xml:space="preserve">        private String storage;</w:t>
      </w:r>
      <w:r>
        <w:rPr>
          <w:color w:val="auto"/>
        </w:rPr>
        <w:br w:type="textWrapping"/>
      </w:r>
      <w:r>
        <w:rPr>
          <w:color w:val="auto"/>
        </w:rPr>
        <w:br w:type="textWrapping"/>
      </w:r>
      <w:r>
        <w:rPr>
          <w:color w:val="auto"/>
        </w:rPr>
        <w:t xml:space="preserve">        public Builder setCPU(String CPU) {</w:t>
      </w:r>
      <w:r>
        <w:rPr>
          <w:color w:val="auto"/>
        </w:rPr>
        <w:br w:type="textWrapping"/>
      </w:r>
      <w:r>
        <w:rPr>
          <w:color w:val="auto"/>
        </w:rPr>
        <w:t xml:space="preserve">            this.CPU = CPU;</w:t>
      </w:r>
      <w:r>
        <w:rPr>
          <w:color w:val="auto"/>
        </w:rPr>
        <w:br w:type="textWrapping"/>
      </w:r>
      <w:r>
        <w:rPr>
          <w:color w:val="auto"/>
        </w:rPr>
        <w:t xml:space="preserve">            return this;</w:t>
      </w:r>
      <w:r>
        <w:rPr>
          <w:color w:val="auto"/>
        </w:rPr>
        <w:br w:type="textWrapping"/>
      </w:r>
      <w:r>
        <w:rPr>
          <w:color w:val="auto"/>
        </w:rPr>
        <w:t xml:space="preserve">        }</w:t>
      </w:r>
      <w:r>
        <w:rPr>
          <w:color w:val="auto"/>
        </w:rPr>
        <w:br w:type="textWrapping"/>
      </w:r>
      <w:r>
        <w:rPr>
          <w:color w:val="auto"/>
        </w:rPr>
        <w:br w:type="textWrapping"/>
      </w:r>
      <w:r>
        <w:rPr>
          <w:color w:val="auto"/>
        </w:rPr>
        <w:t xml:space="preserve">        public Builder setRAM(String RAM) {</w:t>
      </w:r>
      <w:r>
        <w:rPr>
          <w:color w:val="auto"/>
        </w:rPr>
        <w:br w:type="textWrapping"/>
      </w:r>
      <w:r>
        <w:rPr>
          <w:color w:val="auto"/>
        </w:rPr>
        <w:t xml:space="preserve">            this.RAM = RAM;</w:t>
      </w:r>
      <w:r>
        <w:rPr>
          <w:color w:val="auto"/>
        </w:rPr>
        <w:br w:type="textWrapping"/>
      </w:r>
      <w:r>
        <w:rPr>
          <w:color w:val="auto"/>
        </w:rPr>
        <w:t xml:space="preserve">            return this;</w:t>
      </w:r>
      <w:r>
        <w:rPr>
          <w:color w:val="auto"/>
        </w:rPr>
        <w:br w:type="textWrapping"/>
      </w:r>
      <w:r>
        <w:rPr>
          <w:color w:val="auto"/>
        </w:rPr>
        <w:t xml:space="preserve">        }</w:t>
      </w:r>
      <w:r>
        <w:rPr>
          <w:color w:val="auto"/>
        </w:rPr>
        <w:br w:type="textWrapping"/>
      </w:r>
      <w:r>
        <w:rPr>
          <w:color w:val="auto"/>
        </w:rPr>
        <w:br w:type="textWrapping"/>
      </w:r>
      <w:r>
        <w:rPr>
          <w:color w:val="auto"/>
        </w:rPr>
        <w:t xml:space="preserve">        public Builder setStorage(String storage) {</w:t>
      </w:r>
      <w:r>
        <w:rPr>
          <w:color w:val="auto"/>
        </w:rPr>
        <w:br w:type="textWrapping"/>
      </w:r>
      <w:r>
        <w:rPr>
          <w:color w:val="auto"/>
        </w:rPr>
        <w:t xml:space="preserve">            this.storage = storage;</w:t>
      </w:r>
      <w:r>
        <w:rPr>
          <w:color w:val="auto"/>
        </w:rPr>
        <w:br w:type="textWrapping"/>
      </w:r>
      <w:r>
        <w:rPr>
          <w:color w:val="auto"/>
        </w:rPr>
        <w:t xml:space="preserve">            return this;</w:t>
      </w:r>
      <w:r>
        <w:rPr>
          <w:color w:val="auto"/>
        </w:rPr>
        <w:br w:type="textWrapping"/>
      </w:r>
      <w:r>
        <w:rPr>
          <w:color w:val="auto"/>
        </w:rPr>
        <w:t xml:space="preserve">        }</w:t>
      </w:r>
      <w:r>
        <w:rPr>
          <w:color w:val="auto"/>
        </w:rPr>
        <w:br w:type="textWrapping"/>
      </w:r>
      <w:r>
        <w:rPr>
          <w:color w:val="auto"/>
        </w:rPr>
        <w:br w:type="textWrapping"/>
      </w:r>
      <w:r>
        <w:rPr>
          <w:color w:val="auto"/>
        </w:rPr>
        <w:t xml:space="preserve">        public Computer build() {</w:t>
      </w:r>
      <w:r>
        <w:rPr>
          <w:color w:val="auto"/>
        </w:rPr>
        <w:br w:type="textWrapping"/>
      </w:r>
      <w:r>
        <w:rPr>
          <w:color w:val="auto"/>
        </w:rPr>
        <w:t xml:space="preserve">            return new Computer(this);</w:t>
      </w:r>
      <w:r>
        <w:rPr>
          <w:color w:val="auto"/>
        </w:rPr>
        <w:br w:type="textWrapping"/>
      </w:r>
      <w:r>
        <w:rPr>
          <w:color w:val="auto"/>
        </w:rPr>
        <w:t xml:space="preserve">        }</w:t>
      </w:r>
      <w:r>
        <w:rPr>
          <w:color w:val="auto"/>
        </w:rPr>
        <w:br w:type="textWrapping"/>
      </w:r>
      <w:r>
        <w:rPr>
          <w:color w:val="auto"/>
        </w:rPr>
        <w:t xml:space="preserve">    }</w:t>
      </w:r>
      <w:r>
        <w:rPr>
          <w:color w:val="auto"/>
        </w:rPr>
        <w:br w:type="textWrapping"/>
      </w:r>
      <w:r>
        <w:rPr>
          <w:color w:val="auto"/>
        </w:rPr>
        <w:br w:type="textWrapping"/>
      </w:r>
      <w:r>
        <w:rPr>
          <w:color w:val="auto"/>
        </w:rPr>
        <w:t xml:space="preserve">    @Override</w:t>
      </w:r>
      <w:r>
        <w:rPr>
          <w:color w:val="auto"/>
        </w:rPr>
        <w:br w:type="textWrapping"/>
      </w:r>
      <w:r>
        <w:rPr>
          <w:color w:val="auto"/>
        </w:rPr>
        <w:t xml:space="preserve">    public String toString() {</w:t>
      </w:r>
      <w:r>
        <w:rPr>
          <w:color w:val="auto"/>
        </w:rPr>
        <w:br w:type="textWrapping"/>
      </w:r>
      <w:r>
        <w:rPr>
          <w:color w:val="auto"/>
        </w:rPr>
        <w:t xml:space="preserve">        return "Computer [CPU=" + CPU + ", RAM=" + RAM + ", Storage=" + storage + "]";</w:t>
      </w:r>
      <w:r>
        <w:rPr>
          <w:color w:val="auto"/>
        </w:rPr>
        <w:br w:type="textWrapping"/>
      </w:r>
      <w:r>
        <w:rPr>
          <w:color w:val="auto"/>
        </w:rPr>
        <w:t xml:space="preserve">    }</w:t>
      </w:r>
      <w:r>
        <w:rPr>
          <w:color w:val="auto"/>
        </w:rPr>
        <w:br w:type="textWrapping"/>
      </w:r>
      <w:r>
        <w:rPr>
          <w:color w:val="auto"/>
        </w:rPr>
        <w:t>}</w:t>
      </w:r>
    </w:p>
    <w:p w14:paraId="618C199E">
      <w:pPr>
        <w:pStyle w:val="4"/>
        <w:rPr>
          <w:color w:val="auto"/>
        </w:rPr>
      </w:pPr>
      <w:r>
        <w:rPr>
          <w:color w:val="auto"/>
        </w:rPr>
        <w:t>Step 5: Test the Builder Implementation</w:t>
      </w:r>
    </w:p>
    <w:p w14:paraId="211FB4B2">
      <w:pPr>
        <w:rPr>
          <w:color w:val="auto"/>
        </w:rPr>
      </w:pPr>
      <w:r>
        <w:rPr>
          <w:color w:val="auto"/>
        </w:rPr>
        <w:t>public class TestBuilderPattern {</w:t>
      </w:r>
      <w:r>
        <w:rPr>
          <w:color w:val="auto"/>
        </w:rPr>
        <w:br w:type="textWrapping"/>
      </w:r>
      <w:r>
        <w:rPr>
          <w:color w:val="auto"/>
        </w:rPr>
        <w:t xml:space="preserve">    public static void main(String[] args) {</w:t>
      </w:r>
      <w:r>
        <w:rPr>
          <w:color w:val="auto"/>
        </w:rPr>
        <w:br w:type="textWrapping"/>
      </w:r>
      <w:r>
        <w:rPr>
          <w:color w:val="auto"/>
        </w:rPr>
        <w:t xml:space="preserve">        Computer computer1 = new Computer.Builder()</w:t>
      </w:r>
      <w:r>
        <w:rPr>
          <w:color w:val="auto"/>
        </w:rPr>
        <w:br w:type="textWrapping"/>
      </w:r>
      <w:r>
        <w:rPr>
          <w:color w:val="auto"/>
        </w:rPr>
        <w:t xml:space="preserve">            .setCPU("Intel i7")</w:t>
      </w:r>
      <w:r>
        <w:rPr>
          <w:color w:val="auto"/>
        </w:rPr>
        <w:br w:type="textWrapping"/>
      </w:r>
      <w:r>
        <w:rPr>
          <w:color w:val="auto"/>
        </w:rPr>
        <w:t xml:space="preserve">            .setRAM("16GB")</w:t>
      </w:r>
      <w:r>
        <w:rPr>
          <w:color w:val="auto"/>
        </w:rPr>
        <w:br w:type="textWrapping"/>
      </w:r>
      <w:r>
        <w:rPr>
          <w:color w:val="auto"/>
        </w:rPr>
        <w:t xml:space="preserve">            .setStorage("512GB SSD")</w:t>
      </w:r>
      <w:r>
        <w:rPr>
          <w:color w:val="auto"/>
        </w:rPr>
        <w:br w:type="textWrapping"/>
      </w:r>
      <w:r>
        <w:rPr>
          <w:color w:val="auto"/>
        </w:rPr>
        <w:t xml:space="preserve">            .build();</w:t>
      </w:r>
      <w:r>
        <w:rPr>
          <w:color w:val="auto"/>
        </w:rPr>
        <w:br w:type="textWrapping"/>
      </w:r>
      <w:r>
        <w:rPr>
          <w:color w:val="auto"/>
        </w:rPr>
        <w:br w:type="textWrapping"/>
      </w:r>
      <w:r>
        <w:rPr>
          <w:color w:val="auto"/>
        </w:rPr>
        <w:t xml:space="preserve">        Computer computer2 = new Computer.Builder()</w:t>
      </w:r>
      <w:r>
        <w:rPr>
          <w:color w:val="auto"/>
        </w:rPr>
        <w:br w:type="textWrapping"/>
      </w:r>
      <w:r>
        <w:rPr>
          <w:color w:val="auto"/>
        </w:rPr>
        <w:t xml:space="preserve">            .setCPU("AMD Ryzen 5")</w:t>
      </w:r>
      <w:r>
        <w:rPr>
          <w:color w:val="auto"/>
        </w:rPr>
        <w:br w:type="textWrapping"/>
      </w:r>
      <w:r>
        <w:rPr>
          <w:color w:val="auto"/>
        </w:rPr>
        <w:t xml:space="preserve">            .setRAM("8GB")</w:t>
      </w:r>
      <w:r>
        <w:rPr>
          <w:color w:val="auto"/>
        </w:rPr>
        <w:br w:type="textWrapping"/>
      </w:r>
      <w:r>
        <w:rPr>
          <w:color w:val="auto"/>
        </w:rPr>
        <w:t xml:space="preserve">            .build();</w:t>
      </w:r>
      <w:r>
        <w:rPr>
          <w:color w:val="auto"/>
        </w:rPr>
        <w:br w:type="textWrapping"/>
      </w:r>
      <w:r>
        <w:rPr>
          <w:color w:val="auto"/>
        </w:rPr>
        <w:br w:type="textWrapping"/>
      </w:r>
      <w:r>
        <w:rPr>
          <w:color w:val="auto"/>
        </w:rPr>
        <w:t xml:space="preserve">        System.out.println(computer1);</w:t>
      </w:r>
      <w:r>
        <w:rPr>
          <w:color w:val="auto"/>
        </w:rPr>
        <w:br w:type="textWrapping"/>
      </w:r>
      <w:r>
        <w:rPr>
          <w:color w:val="auto"/>
        </w:rPr>
        <w:t xml:space="preserve">        System.out.println(computer2);</w:t>
      </w:r>
      <w:r>
        <w:rPr>
          <w:color w:val="auto"/>
        </w:rPr>
        <w:br w:type="textWrapping"/>
      </w:r>
      <w:r>
        <w:rPr>
          <w:color w:val="auto"/>
        </w:rPr>
        <w:t xml:space="preserve">    }</w:t>
      </w:r>
      <w:r>
        <w:rPr>
          <w:color w:val="auto"/>
        </w:rPr>
        <w:br w:type="textWrapping"/>
      </w:r>
      <w:r>
        <w:rPr>
          <w:color w:val="auto"/>
        </w:rPr>
        <w:t>}</w:t>
      </w:r>
    </w:p>
    <w:p w14:paraId="73498D68">
      <w:pPr>
        <w:rPr>
          <w:color w:val="auto"/>
        </w:rPr>
      </w:pPr>
    </w:p>
    <w:p w14:paraId="30299DF0">
      <w:pPr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>OUTPUT:</w:t>
      </w:r>
    </w:p>
    <w:p w14:paraId="7B21DEC7">
      <w:pPr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drawing>
          <wp:inline distT="0" distB="0" distL="114300" distR="114300">
            <wp:extent cx="5485765" cy="1532255"/>
            <wp:effectExtent l="0" t="0" r="635" b="6985"/>
            <wp:docPr id="1" name="Picture 1" descr="Screenshot 2025-06-22 1037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6-22 10375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384660EB"/>
    <w:rsid w:val="712F447F"/>
    <w:rsid w:val="74941DA8"/>
    <w:rsid w:val="7B661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qFormat="1"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qFormat="1" w:unhideWhenUsed="0" w:uiPriority="70" w:semiHidden="0" w:name="Dark List Accent 2"/>
    <w:lsdException w:unhideWhenUsed="0" w:uiPriority="71" w:semiHidden="0" w:name="Colorful Shading Accent 2"/>
    <w:lsdException w:qFormat="1"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qFormat="1"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Sai Ashritha Merugu</cp:lastModifiedBy>
  <dcterms:modified xsi:type="dcterms:W3CDTF">2025-06-22T05:08:52Z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8155A10DF5A541E08873F0AF09C29433_13</vt:lpwstr>
  </property>
</Properties>
</file>