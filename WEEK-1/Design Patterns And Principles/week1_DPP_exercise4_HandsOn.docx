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54A68">
      <w:pPr>
        <w:pStyle w:val="3"/>
        <w:rPr>
          <w:color w:val="auto"/>
        </w:rPr>
      </w:pPr>
      <w:r>
        <w:rPr>
          <w:color w:val="auto"/>
        </w:rPr>
        <w:t>Exercise 4: Implementing the Adapter Pattern</w:t>
      </w:r>
    </w:p>
    <w:p w14:paraId="7C8EAF4F">
      <w:pPr>
        <w:rPr>
          <w:color w:val="auto"/>
        </w:rPr>
      </w:pPr>
      <w:r>
        <w:rPr>
          <w:color w:val="auto"/>
        </w:rPr>
        <w:t>Scenario:</w:t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D</w:t>
      </w:r>
      <w:bookmarkStart w:id="0" w:name="_GoBack"/>
      <w:bookmarkEnd w:id="0"/>
      <w:r>
        <w:rPr>
          <w:color w:val="auto"/>
        </w:rPr>
        <w:t>eveloping a payment processing system that needs to integrate with multiple third-party payment gateways with different interfaces.</w:t>
      </w:r>
      <w:r>
        <w:rPr>
          <w:color w:val="auto"/>
        </w:rPr>
        <w:br w:type="textWrapping"/>
      </w:r>
      <w:r>
        <w:rPr>
          <w:color w:val="auto"/>
        </w:rPr>
        <w:t>Use the Adapter Pattern to achieve this.</w:t>
      </w:r>
    </w:p>
    <w:p w14:paraId="2E7C44F4">
      <w:pPr>
        <w:pStyle w:val="3"/>
        <w:rPr>
          <w:color w:val="auto"/>
        </w:rPr>
      </w:pPr>
      <w:r>
        <w:rPr>
          <w:color w:val="auto"/>
        </w:rPr>
        <w:t>Step-by-step Implementation:</w:t>
      </w:r>
    </w:p>
    <w:p w14:paraId="5376BD5C">
      <w:pPr>
        <w:pStyle w:val="4"/>
        <w:rPr>
          <w:color w:val="auto"/>
        </w:rPr>
      </w:pPr>
      <w:r>
        <w:rPr>
          <w:color w:val="auto"/>
        </w:rPr>
        <w:t>Step 1: Create a New Java Project</w:t>
      </w:r>
    </w:p>
    <w:p w14:paraId="59D39B49">
      <w:pPr>
        <w:rPr>
          <w:color w:val="auto"/>
        </w:rPr>
      </w:pPr>
      <w:r>
        <w:rPr>
          <w:color w:val="auto"/>
        </w:rPr>
        <w:t>Create a new Java project named AdapterPatternExample.</w:t>
      </w:r>
    </w:p>
    <w:p w14:paraId="6FE34313">
      <w:pPr>
        <w:pStyle w:val="4"/>
        <w:rPr>
          <w:color w:val="auto"/>
        </w:rPr>
      </w:pPr>
      <w:r>
        <w:rPr>
          <w:color w:val="auto"/>
        </w:rPr>
        <w:t>Step 2: Define Target Interface</w:t>
      </w:r>
    </w:p>
    <w:p w14:paraId="7EC085EC">
      <w:pPr>
        <w:rPr>
          <w:color w:val="auto"/>
        </w:rPr>
      </w:pPr>
      <w:r>
        <w:rPr>
          <w:color w:val="auto"/>
        </w:rPr>
        <w:t>public interface PaymentProcessor {</w:t>
      </w:r>
      <w:r>
        <w:rPr>
          <w:color w:val="auto"/>
        </w:rPr>
        <w:br w:type="textWrapping"/>
      </w:r>
      <w:r>
        <w:rPr>
          <w:color w:val="auto"/>
        </w:rPr>
        <w:t xml:space="preserve">    void processPayment(double amount);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7240AEFA">
      <w:pPr>
        <w:pStyle w:val="4"/>
        <w:rPr>
          <w:color w:val="auto"/>
        </w:rPr>
      </w:pPr>
      <w:r>
        <w:rPr>
          <w:color w:val="auto"/>
        </w:rPr>
        <w:t>Step 3: Implement Adaptee Classes</w:t>
      </w:r>
    </w:p>
    <w:p w14:paraId="63A0B2B2">
      <w:pPr>
        <w:rPr>
          <w:color w:val="auto"/>
        </w:rPr>
      </w:pPr>
      <w:r>
        <w:rPr>
          <w:color w:val="auto"/>
        </w:rPr>
        <w:t>public class PayPalGateway {</w:t>
      </w:r>
      <w:r>
        <w:rPr>
          <w:color w:val="auto"/>
        </w:rPr>
        <w:br w:type="textWrapping"/>
      </w:r>
      <w:r>
        <w:rPr>
          <w:color w:val="auto"/>
        </w:rPr>
        <w:t xml:space="preserve">    public void makePayment(double amount) {</w:t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System.out.println("Paid " + amount + " using PayPal.");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StripeGateway {</w:t>
      </w:r>
      <w:r>
        <w:rPr>
          <w:color w:val="auto"/>
        </w:rPr>
        <w:br w:type="textWrapping"/>
      </w:r>
      <w:r>
        <w:rPr>
          <w:color w:val="auto"/>
        </w:rPr>
        <w:t xml:space="preserve">    public void doPayment(double amount) {</w:t>
      </w:r>
      <w:r>
        <w:rPr>
          <w:color w:val="auto"/>
        </w:rPr>
        <w:br w:type="textWrapping"/>
      </w:r>
      <w:r>
        <w:rPr>
          <w:color w:val="auto"/>
        </w:rPr>
        <w:t xml:space="preserve">        System.out.println("Paid " + amount + " using Stripe.");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7D351F21">
      <w:pPr>
        <w:pStyle w:val="4"/>
        <w:rPr>
          <w:color w:val="auto"/>
        </w:rPr>
      </w:pPr>
      <w:r>
        <w:rPr>
          <w:color w:val="auto"/>
        </w:rPr>
        <w:t>Step 4: Implement the Adapter Class</w:t>
      </w:r>
    </w:p>
    <w:p w14:paraId="034B4B40">
      <w:pPr>
        <w:rPr>
          <w:color w:val="auto"/>
        </w:rPr>
      </w:pPr>
      <w:r>
        <w:rPr>
          <w:color w:val="auto"/>
        </w:rPr>
        <w:t>public class PayPalAdapter implements PaymentProcessor {</w:t>
      </w:r>
      <w:r>
        <w:rPr>
          <w:color w:val="auto"/>
        </w:rPr>
        <w:br w:type="textWrapping"/>
      </w:r>
      <w:r>
        <w:rPr>
          <w:color w:val="auto"/>
        </w:rPr>
        <w:t xml:space="preserve">    private PayPalGateway paypal;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PayPalAdapter(PayPalGateway paypal) {</w:t>
      </w:r>
      <w:r>
        <w:rPr>
          <w:color w:val="auto"/>
        </w:rPr>
        <w:br w:type="textWrapping"/>
      </w:r>
      <w:r>
        <w:rPr>
          <w:color w:val="auto"/>
        </w:rPr>
        <w:t xml:space="preserve">        this.paypal = paypal;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void processPayment(double amount) {</w:t>
      </w:r>
      <w:r>
        <w:rPr>
          <w:color w:val="auto"/>
        </w:rPr>
        <w:br w:type="textWrapping"/>
      </w:r>
      <w:r>
        <w:rPr>
          <w:color w:val="auto"/>
        </w:rPr>
        <w:t xml:space="preserve">        paypal.makePayment(amount);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StripeAdapter implements PaymentProcessor {</w:t>
      </w:r>
      <w:r>
        <w:rPr>
          <w:color w:val="auto"/>
        </w:rPr>
        <w:br w:type="textWrapping"/>
      </w:r>
      <w:r>
        <w:rPr>
          <w:color w:val="auto"/>
        </w:rPr>
        <w:t xml:space="preserve">    private StripeGateway stripe;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StripeAdapter(StripeGateway stripe) {</w:t>
      </w:r>
      <w:r>
        <w:rPr>
          <w:color w:val="auto"/>
        </w:rPr>
        <w:br w:type="textWrapping"/>
      </w:r>
      <w:r>
        <w:rPr>
          <w:color w:val="auto"/>
        </w:rPr>
        <w:t xml:space="preserve">        this.stripe = stripe;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void processPayment(double amount) {</w:t>
      </w:r>
      <w:r>
        <w:rPr>
          <w:color w:val="auto"/>
        </w:rPr>
        <w:br w:type="textWrapping"/>
      </w:r>
      <w:r>
        <w:rPr>
          <w:color w:val="auto"/>
        </w:rPr>
        <w:t xml:space="preserve">        stripe.doPayment(amount);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69431E06">
      <w:pPr>
        <w:pStyle w:val="4"/>
        <w:rPr>
          <w:color w:val="auto"/>
        </w:rPr>
      </w:pPr>
      <w:r>
        <w:rPr>
          <w:color w:val="auto"/>
        </w:rPr>
        <w:t>Step 5: Test the Adapter Implementation</w:t>
      </w:r>
    </w:p>
    <w:p w14:paraId="4E6137C1">
      <w:pPr>
        <w:rPr>
          <w:rFonts w:hint="default"/>
          <w:color w:val="auto"/>
          <w:lang w:val="en-US"/>
        </w:rPr>
      </w:pPr>
      <w:r>
        <w:rPr>
          <w:color w:val="auto"/>
        </w:rPr>
        <w:t>public class TestAdapterPattern {</w:t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PaymentProcessor paypalProcessor = new PayPalAdapter(new PayPalGateway());</w:t>
      </w:r>
      <w:r>
        <w:rPr>
          <w:color w:val="auto"/>
        </w:rPr>
        <w:br w:type="textWrapping"/>
      </w:r>
      <w:r>
        <w:rPr>
          <w:color w:val="auto"/>
        </w:rPr>
        <w:t xml:space="preserve">        paypalProcessor.processPayment(100.00);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PaymentProcessor stripeProcessor = new StripeAdapter(new StripeGateway());</w:t>
      </w:r>
      <w:r>
        <w:rPr>
          <w:color w:val="auto"/>
        </w:rPr>
        <w:br w:type="textWrapping"/>
      </w:r>
      <w:r>
        <w:rPr>
          <w:color w:val="auto"/>
        </w:rPr>
        <w:t xml:space="preserve">        stripeProcessor.processPayment(200.00);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rFonts w:hint="default"/>
          <w:color w:val="auto"/>
          <w:lang w:val="en-US"/>
        </w:rPr>
        <w:t>OUTPUT:</w:t>
      </w:r>
    </w:p>
    <w:p w14:paraId="25898993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78780" cy="1626235"/>
            <wp:effectExtent l="0" t="0" r="7620" b="4445"/>
            <wp:docPr id="1" name="Picture 1" descr="Screenshot 2025-06-22 10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04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1542B5"/>
    <w:rsid w:val="72015662"/>
    <w:rsid w:val="72A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2025-06-22T05:48:45Z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4CBF8A046AD5451998979341E7E62DD2_13</vt:lpwstr>
  </property>
</Properties>
</file>