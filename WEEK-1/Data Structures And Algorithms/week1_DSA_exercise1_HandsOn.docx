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D9D86">
      <w:pPr>
        <w:pStyle w:val="2"/>
        <w:rPr>
          <w:color w:val="auto"/>
        </w:rPr>
      </w:pPr>
      <w:r>
        <w:rPr>
          <w:color w:val="auto"/>
        </w:rPr>
        <w:t>Exercise 1: Inventory Management System</w:t>
      </w:r>
    </w:p>
    <w:p w14:paraId="3B0C8BE6">
      <w:pPr>
        <w:rPr>
          <w:color w:val="auto"/>
        </w:rPr>
      </w:pPr>
      <w:r>
        <w:rPr>
          <w:color w:val="auto"/>
        </w:rPr>
        <w:t>Scenario:</w:t>
      </w:r>
      <w:r>
        <w:rPr>
          <w:color w:val="auto"/>
        </w:rPr>
        <w:br w:type="textWrapping"/>
      </w:r>
      <w:r>
        <w:rPr>
          <w:rFonts w:hint="default"/>
          <w:color w:val="auto"/>
          <w:lang w:val="en-US"/>
        </w:rPr>
        <w:t>D</w:t>
      </w:r>
      <w:bookmarkStart w:id="0" w:name="_GoBack"/>
      <w:bookmarkEnd w:id="0"/>
      <w:r>
        <w:rPr>
          <w:color w:val="auto"/>
        </w:rPr>
        <w:t>eveloping an inventory management system for a warehouse. Efficient data storage and retrieval are crucial.</w:t>
      </w:r>
    </w:p>
    <w:p w14:paraId="314207B5">
      <w:pPr>
        <w:pStyle w:val="3"/>
        <w:rPr>
          <w:color w:val="auto"/>
        </w:rPr>
      </w:pPr>
      <w:r>
        <w:rPr>
          <w:color w:val="auto"/>
        </w:rPr>
        <w:t>1. Understand the Problem:</w:t>
      </w:r>
    </w:p>
    <w:p w14:paraId="5019C001">
      <w:pPr>
        <w:rPr>
          <w:color w:val="auto"/>
        </w:rPr>
      </w:pPr>
      <w:r>
        <w:rPr>
          <w:color w:val="auto"/>
        </w:rPr>
        <w:t>- Data structures and algorithms are essential for handling large inventories because they ensure efficient searching, updating, and storage of items.</w:t>
      </w:r>
      <w:r>
        <w:rPr>
          <w:color w:val="auto"/>
        </w:rPr>
        <w:br w:type="textWrapping"/>
      </w:r>
      <w:r>
        <w:rPr>
          <w:color w:val="auto"/>
        </w:rPr>
        <w:t>- Suitable data structures for this problem include:</w:t>
      </w:r>
      <w:r>
        <w:rPr>
          <w:color w:val="auto"/>
        </w:rPr>
        <w:br w:type="textWrapping"/>
      </w:r>
      <w:r>
        <w:rPr>
          <w:color w:val="auto"/>
        </w:rPr>
        <w:t xml:space="preserve">  • ArrayList - for ordered access and traversal.</w:t>
      </w:r>
      <w:r>
        <w:rPr>
          <w:color w:val="auto"/>
        </w:rPr>
        <w:br w:type="textWrapping"/>
      </w:r>
      <w:r>
        <w:rPr>
          <w:color w:val="auto"/>
        </w:rPr>
        <w:t xml:space="preserve">  • HashMap - for fast access, insertion, and deletion based on productId.</w:t>
      </w:r>
    </w:p>
    <w:p w14:paraId="57DB1454">
      <w:pPr>
        <w:pStyle w:val="3"/>
        <w:rPr>
          <w:color w:val="auto"/>
        </w:rPr>
      </w:pPr>
      <w:r>
        <w:rPr>
          <w:color w:val="auto"/>
        </w:rPr>
        <w:t>2. Setup:</w:t>
      </w:r>
    </w:p>
    <w:p w14:paraId="3F0A32B9">
      <w:pPr>
        <w:rPr>
          <w:color w:val="auto"/>
        </w:rPr>
      </w:pPr>
      <w:r>
        <w:rPr>
          <w:color w:val="auto"/>
        </w:rPr>
        <w:t>- Create a new Java project for the inventory management system.</w:t>
      </w:r>
    </w:p>
    <w:p w14:paraId="50451FDC">
      <w:pPr>
        <w:pStyle w:val="3"/>
        <w:rPr>
          <w:color w:val="auto"/>
        </w:rPr>
      </w:pPr>
      <w:r>
        <w:rPr>
          <w:color w:val="auto"/>
        </w:rPr>
        <w:t>3. Implementation:</w:t>
      </w:r>
    </w:p>
    <w:p w14:paraId="60932285">
      <w:pPr>
        <w:rPr>
          <w:color w:val="auto"/>
        </w:rPr>
      </w:pPr>
      <w:r>
        <w:rPr>
          <w:color w:val="auto"/>
        </w:rPr>
        <w:t>Java Code:</w:t>
      </w:r>
    </w:p>
    <w:p w14:paraId="18FB0203">
      <w:pPr>
        <w:rPr>
          <w:rFonts w:hint="default"/>
          <w:color w:val="auto"/>
          <w:lang w:val="en-US"/>
        </w:rPr>
      </w:pPr>
      <w:r>
        <w:rPr>
          <w:color w:val="auto"/>
        </w:rPr>
        <w:br w:type="textWrapping"/>
      </w:r>
      <w:r>
        <w:rPr>
          <w:color w:val="auto"/>
        </w:rPr>
        <w:t>import java.util.*;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class Product {</w:t>
      </w:r>
      <w:r>
        <w:rPr>
          <w:color w:val="auto"/>
        </w:rPr>
        <w:br w:type="textWrapping"/>
      </w:r>
      <w:r>
        <w:rPr>
          <w:color w:val="auto"/>
        </w:rPr>
        <w:t xml:space="preserve">    String productId;</w:t>
      </w:r>
      <w:r>
        <w:rPr>
          <w:color w:val="auto"/>
        </w:rPr>
        <w:br w:type="textWrapping"/>
      </w:r>
      <w:r>
        <w:rPr>
          <w:color w:val="auto"/>
        </w:rPr>
        <w:t xml:space="preserve">    String productName;</w:t>
      </w:r>
      <w:r>
        <w:rPr>
          <w:color w:val="auto"/>
        </w:rPr>
        <w:br w:type="textWrapping"/>
      </w:r>
      <w:r>
        <w:rPr>
          <w:color w:val="auto"/>
        </w:rPr>
        <w:t xml:space="preserve">    int quantity;</w:t>
      </w:r>
      <w:r>
        <w:rPr>
          <w:color w:val="auto"/>
        </w:rPr>
        <w:br w:type="textWrapping"/>
      </w:r>
      <w:r>
        <w:rPr>
          <w:color w:val="auto"/>
        </w:rPr>
        <w:t xml:space="preserve">    double price;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Product(String productId, String productName, int quantity, double price) {</w:t>
      </w:r>
      <w:r>
        <w:rPr>
          <w:color w:val="auto"/>
        </w:rPr>
        <w:br w:type="textWrapping"/>
      </w:r>
      <w:r>
        <w:rPr>
          <w:color w:val="auto"/>
        </w:rPr>
        <w:t xml:space="preserve">        this.productId = productId;</w:t>
      </w:r>
      <w:r>
        <w:rPr>
          <w:color w:val="auto"/>
        </w:rPr>
        <w:br w:type="textWrapping"/>
      </w:r>
      <w:r>
        <w:rPr>
          <w:color w:val="auto"/>
        </w:rPr>
        <w:t xml:space="preserve">        this.productName = productName;</w:t>
      </w:r>
      <w:r>
        <w:rPr>
          <w:color w:val="auto"/>
        </w:rPr>
        <w:br w:type="textWrapping"/>
      </w:r>
      <w:r>
        <w:rPr>
          <w:color w:val="auto"/>
        </w:rPr>
        <w:t xml:space="preserve">        this.quantity = quantity;</w:t>
      </w:r>
      <w:r>
        <w:rPr>
          <w:color w:val="auto"/>
        </w:rPr>
        <w:br w:type="textWrapping"/>
      </w:r>
      <w:r>
        <w:rPr>
          <w:color w:val="auto"/>
        </w:rPr>
        <w:t xml:space="preserve">        this.price = price;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String toString() {</w:t>
      </w:r>
      <w:r>
        <w:rPr>
          <w:color w:val="auto"/>
        </w:rPr>
        <w:br w:type="textWrapping"/>
      </w:r>
      <w:r>
        <w:rPr>
          <w:color w:val="auto"/>
        </w:rPr>
        <w:t xml:space="preserve">        return productId + " | " + productName + " | " + quantity + " | $" + price;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class InventorySystem {</w:t>
      </w:r>
      <w:r>
        <w:rPr>
          <w:color w:val="auto"/>
        </w:rPr>
        <w:br w:type="textWrapping"/>
      </w:r>
      <w:r>
        <w:rPr>
          <w:color w:val="auto"/>
        </w:rPr>
        <w:t xml:space="preserve">    HashMap&lt;String, Product&gt; inventory = new HashMap&lt;&gt;();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void addProduct(Product product) {</w:t>
      </w:r>
      <w:r>
        <w:rPr>
          <w:color w:val="auto"/>
        </w:rPr>
        <w:br w:type="textWrapping"/>
      </w:r>
      <w:r>
        <w:rPr>
          <w:color w:val="auto"/>
        </w:rPr>
        <w:t xml:space="preserve">        inventory.put(product.productId, product);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void updateProduct(String productId, int quantity, double price) {</w:t>
      </w:r>
      <w:r>
        <w:rPr>
          <w:color w:val="auto"/>
        </w:rPr>
        <w:br w:type="textWrapping"/>
      </w:r>
      <w:r>
        <w:rPr>
          <w:color w:val="auto"/>
        </w:rPr>
        <w:t xml:space="preserve">        if (inventory.containsKey(productId)) {</w:t>
      </w:r>
      <w:r>
        <w:rPr>
          <w:color w:val="auto"/>
        </w:rPr>
        <w:br w:type="textWrapping"/>
      </w:r>
      <w:r>
        <w:rPr>
          <w:color w:val="auto"/>
        </w:rPr>
        <w:t xml:space="preserve">            Product product = inventory.get(productId);</w:t>
      </w:r>
      <w:r>
        <w:rPr>
          <w:color w:val="auto"/>
        </w:rPr>
        <w:br w:type="textWrapping"/>
      </w:r>
      <w:r>
        <w:rPr>
          <w:color w:val="auto"/>
        </w:rPr>
        <w:t xml:space="preserve">            product.quantity = quantity;</w:t>
      </w:r>
      <w:r>
        <w:rPr>
          <w:color w:val="auto"/>
        </w:rPr>
        <w:br w:type="textWrapping"/>
      </w:r>
      <w:r>
        <w:rPr>
          <w:color w:val="auto"/>
        </w:rPr>
        <w:t xml:space="preserve">            product.price = price;</w:t>
      </w:r>
      <w:r>
        <w:rPr>
          <w:color w:val="auto"/>
        </w:rPr>
        <w:br w:type="textWrapping"/>
      </w:r>
      <w:r>
        <w:rPr>
          <w:color w:val="auto"/>
        </w:rPr>
        <w:t xml:space="preserve">        }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void deleteProduct(String productId) {</w:t>
      </w:r>
      <w:r>
        <w:rPr>
          <w:color w:val="auto"/>
        </w:rPr>
        <w:br w:type="textWrapping"/>
      </w:r>
      <w:r>
        <w:rPr>
          <w:color w:val="auto"/>
        </w:rPr>
        <w:t xml:space="preserve">        inventory.remove(productId);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void displayInventory() {</w:t>
      </w:r>
      <w:r>
        <w:rPr>
          <w:color w:val="auto"/>
        </w:rPr>
        <w:br w:type="textWrapping"/>
      </w:r>
      <w:r>
        <w:rPr>
          <w:color w:val="auto"/>
        </w:rPr>
        <w:t xml:space="preserve">        for (Product p : inventory.values()) {</w:t>
      </w:r>
      <w:r>
        <w:rPr>
          <w:color w:val="auto"/>
        </w:rPr>
        <w:br w:type="textWrapping"/>
      </w:r>
      <w:r>
        <w:rPr>
          <w:color w:val="auto"/>
        </w:rPr>
        <w:t xml:space="preserve">            System.out.println(p);</w:t>
      </w:r>
      <w:r>
        <w:rPr>
          <w:color w:val="auto"/>
        </w:rPr>
        <w:br w:type="textWrapping"/>
      </w:r>
      <w:r>
        <w:rPr>
          <w:color w:val="auto"/>
        </w:rPr>
        <w:t xml:space="preserve">        }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static void main(String[] args) {</w:t>
      </w:r>
      <w:r>
        <w:rPr>
          <w:color w:val="auto"/>
        </w:rPr>
        <w:br w:type="textWrapping"/>
      </w:r>
      <w:r>
        <w:rPr>
          <w:color w:val="auto"/>
        </w:rPr>
        <w:t xml:space="preserve">        InventorySystem system = new InventorySystem();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system.addProduct(new Product("P001", "Mouse", 10, 299.99));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system.addProduct(new Product("P002", "Keyboard", 5, 499.49));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system.updateProduct("P002", 7, 459.99);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system.displayInventory();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system.deleteProduct("P001");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system.displayInventory();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rFonts w:hint="default"/>
          <w:color w:val="auto"/>
          <w:lang w:val="en-US"/>
        </w:rPr>
        <w:t>OUTPUT:</w:t>
      </w:r>
    </w:p>
    <w:p w14:paraId="5F65F25B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484495" cy="1480185"/>
            <wp:effectExtent l="0" t="0" r="1905" b="13335"/>
            <wp:docPr id="1" name="Picture 1" descr="Screenshot 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A0FF">
      <w:pPr>
        <w:pStyle w:val="3"/>
        <w:rPr>
          <w:color w:val="auto"/>
        </w:rPr>
      </w:pPr>
      <w:r>
        <w:rPr>
          <w:color w:val="auto"/>
        </w:rPr>
        <w:t>4. Analysis:</w:t>
      </w:r>
    </w:p>
    <w:p w14:paraId="107BD334">
      <w:pPr>
        <w:rPr>
          <w:color w:val="auto"/>
        </w:rPr>
      </w:pPr>
      <w:r>
        <w:rPr>
          <w:color w:val="auto"/>
        </w:rPr>
        <w:t>- addProduct: O(1) using HashMap.</w:t>
      </w:r>
      <w:r>
        <w:rPr>
          <w:color w:val="auto"/>
        </w:rPr>
        <w:br w:type="textWrapping"/>
      </w:r>
      <w:r>
        <w:rPr>
          <w:color w:val="auto"/>
        </w:rPr>
        <w:t>- updateProduct: O(1) since accessing by key in HashMap is constant time.</w:t>
      </w:r>
      <w:r>
        <w:rPr>
          <w:color w:val="auto"/>
        </w:rPr>
        <w:br w:type="textWrapping"/>
      </w:r>
      <w:r>
        <w:rPr>
          <w:color w:val="auto"/>
        </w:rPr>
        <w:t>- deleteProduct: O(1) as deletion by key in HashMap is also constant time.</w:t>
      </w:r>
      <w:r>
        <w:rPr>
          <w:color w:val="auto"/>
        </w:rPr>
        <w:br w:type="textWrapping"/>
      </w:r>
      <w:r>
        <w:rPr>
          <w:color w:val="auto"/>
        </w:rPr>
        <w:t>- Optimization: HashMap already provides optimal performance. For sorted inventories, consider TreeMap (O(log n)).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3A210AC"/>
    <w:rsid w:val="543D7CA9"/>
    <w:rsid w:val="6D18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2025-06-21T12:43:01Z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8F26E10DC09242768DD4DB2C1A748951_13</vt:lpwstr>
  </property>
</Properties>
</file>